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856" w:type="dxa"/>
        <w:shd w:val="clear" w:color="auto" w:fill="1F497D" w:themeFill="text2"/>
        <w:tblLook w:val="04A0" w:firstRow="1" w:lastRow="0" w:firstColumn="1" w:lastColumn="0" w:noHBand="0" w:noVBand="1"/>
      </w:tblPr>
      <w:tblGrid>
        <w:gridCol w:w="10065"/>
      </w:tblGrid>
      <w:tr w:rsidR="00D44945" w:rsidTr="00D44945">
        <w:tc>
          <w:tcPr>
            <w:tcW w:w="10065" w:type="dxa"/>
            <w:shd w:val="clear" w:color="auto" w:fill="1F497D" w:themeFill="text2"/>
          </w:tcPr>
          <w:p w:rsidR="00D44945" w:rsidRDefault="00D44945" w:rsidP="00D44945">
            <w:pPr>
              <w:pStyle w:val="Title"/>
              <w:jc w:val="center"/>
              <w:rPr>
                <w:b w:val="0"/>
                <w:bCs/>
              </w:rPr>
            </w:pPr>
            <w:r w:rsidRPr="00D44945">
              <w:rPr>
                <w:b w:val="0"/>
                <w:bCs/>
              </w:rPr>
              <w:t xml:space="preserve">Car Yaar Chat Bot: </w:t>
            </w:r>
          </w:p>
          <w:p w:rsidR="00D44945" w:rsidRPr="00D44945" w:rsidRDefault="00D44945" w:rsidP="00D44945">
            <w:pPr>
              <w:pStyle w:val="Title"/>
              <w:jc w:val="center"/>
              <w:rPr>
                <w:b w:val="0"/>
                <w:bCs/>
              </w:rPr>
            </w:pPr>
            <w:r w:rsidRPr="00D44945">
              <w:rPr>
                <w:b w:val="0"/>
                <w:bCs/>
              </w:rPr>
              <w:t>Your CarAssist AI</w:t>
            </w:r>
          </w:p>
          <w:p w:rsidR="00D44945" w:rsidRPr="00D44945" w:rsidRDefault="00D44945" w:rsidP="00D44945">
            <w:pPr>
              <w:pStyle w:val="Title"/>
              <w:jc w:val="center"/>
              <w:rPr>
                <w:b w:val="0"/>
                <w:bCs/>
                <w:sz w:val="52"/>
                <w:szCs w:val="52"/>
                <w14:textOutline w14:w="0" w14:cap="rnd" w14:cmpd="sng" w14:algn="ctr">
                  <w14:noFill/>
                  <w14:prstDash w14:val="solid"/>
                  <w14:bevel/>
                </w14:textOutline>
              </w:rPr>
            </w:pPr>
            <w:r w:rsidRPr="00D44945">
              <w:rPr>
                <w:b w:val="0"/>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Author : Shrinivas Nandkishor Dhamone</w:t>
            </w:r>
          </w:p>
        </w:tc>
      </w:tr>
    </w:tbl>
    <w:p w:rsidR="00D44945" w:rsidRDefault="00D44945" w:rsidP="00D44945"/>
    <w:p w:rsidR="0081627F" w:rsidRDefault="0081627F"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t>Bot Design Document</w:t>
      </w:r>
    </w:p>
    <w:p w:rsidR="002B67FC" w:rsidRPr="002B67FC" w:rsidRDefault="002B67FC" w:rsidP="002B67FC"/>
    <w:p w:rsidR="0081627F" w:rsidRPr="003F6B16" w:rsidRDefault="0081627F"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t>1. Introduction</w:t>
      </w:r>
    </w:p>
    <w:p w:rsidR="0081627F" w:rsidRPr="003F6B16" w:rsidRDefault="0081627F"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1.1 Project Goals</w:t>
      </w:r>
    </w:p>
    <w:p w:rsidR="0081627F" w:rsidRPr="003F6B16" w:rsidRDefault="0081627F" w:rsidP="003F6B16">
      <w:pPr>
        <w:numPr>
          <w:ilvl w:val="0"/>
          <w:numId w:val="25"/>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Objective:</w:t>
      </w:r>
      <w:r w:rsidRPr="003F6B16">
        <w:rPr>
          <w:rFonts w:ascii="Segoe UI" w:hAnsi="Segoe UI" w:cs="Segoe UI"/>
          <w:color w:val="1F497D" w:themeColor="text2"/>
        </w:rPr>
        <w:t xml:space="preserve"> Develop an intelligent bot assistant that recommends cars based on user preferences and budget.</w:t>
      </w:r>
    </w:p>
    <w:p w:rsidR="0081627F" w:rsidRPr="003F6B16" w:rsidRDefault="0081627F" w:rsidP="003F6B16">
      <w:pPr>
        <w:numPr>
          <w:ilvl w:val="0"/>
          <w:numId w:val="25"/>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Target Audience:</w:t>
      </w:r>
      <w:r w:rsidRPr="003F6B16">
        <w:rPr>
          <w:rFonts w:ascii="Segoe UI" w:hAnsi="Segoe UI" w:cs="Segoe UI"/>
          <w:color w:val="1F497D" w:themeColor="text2"/>
        </w:rPr>
        <w:t xml:space="preserve"> People looking for cars with specific requirements.</w:t>
      </w:r>
    </w:p>
    <w:p w:rsidR="0081627F" w:rsidRPr="003F6B16" w:rsidRDefault="0081627F" w:rsidP="003F6B16">
      <w:pPr>
        <w:numPr>
          <w:ilvl w:val="0"/>
          <w:numId w:val="25"/>
        </w:numPr>
        <w:shd w:val="clear" w:color="auto" w:fill="FFFFFF"/>
        <w:spacing w:after="120"/>
        <w:rPr>
          <w:rFonts w:ascii="Segoe UI" w:hAnsi="Segoe UI" w:cs="Segoe UI"/>
          <w:color w:val="1F497D" w:themeColor="text2"/>
        </w:rPr>
      </w:pPr>
      <w:r w:rsidRPr="003F6B16">
        <w:rPr>
          <w:rStyle w:val="Strong"/>
          <w:rFonts w:ascii="Segoe UI" w:hAnsi="Segoe UI" w:cs="Segoe UI"/>
          <w:color w:val="1F497D" w:themeColor="text2"/>
        </w:rPr>
        <w:t>Key Features:</w:t>
      </w:r>
    </w:p>
    <w:p w:rsidR="0081627F" w:rsidRPr="003F6B16" w:rsidRDefault="0081627F" w:rsidP="003F6B16">
      <w:pPr>
        <w:numPr>
          <w:ilvl w:val="1"/>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Personalized recommendations</w:t>
      </w:r>
    </w:p>
    <w:p w:rsidR="0081627F" w:rsidRPr="003F6B16" w:rsidRDefault="0081627F" w:rsidP="003F6B16">
      <w:pPr>
        <w:numPr>
          <w:ilvl w:val="1"/>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Simplified car selection process based on the following keys:</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kmpl</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car category</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seater</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transmission</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fuel type</w:t>
      </w:r>
    </w:p>
    <w:p w:rsidR="0081627F" w:rsidRPr="003F6B16" w:rsidRDefault="0081627F" w:rsidP="003F6B16">
      <w:pPr>
        <w:numPr>
          <w:ilvl w:val="2"/>
          <w:numId w:val="2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price</w:t>
      </w:r>
    </w:p>
    <w:p w:rsidR="00041080" w:rsidRPr="003F6B16" w:rsidRDefault="00041080" w:rsidP="003F6B16">
      <w:pPr>
        <w:shd w:val="clear" w:color="auto" w:fill="FFFFFF"/>
        <w:spacing w:before="120" w:after="120"/>
        <w:ind w:left="1440"/>
        <w:rPr>
          <w:rFonts w:ascii="Segoe UI" w:hAnsi="Segoe UI" w:cs="Segoe UI"/>
          <w:color w:val="1F497D" w:themeColor="text2"/>
        </w:rPr>
      </w:pPr>
    </w:p>
    <w:p w:rsidR="0081627F" w:rsidRPr="003F6B16" w:rsidRDefault="0081627F"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1.2 Scope</w:t>
      </w:r>
    </w:p>
    <w:p w:rsidR="0081627F" w:rsidRPr="003F6B16" w:rsidRDefault="0081627F" w:rsidP="003F6B16">
      <w:pPr>
        <w:numPr>
          <w:ilvl w:val="0"/>
          <w:numId w:val="26"/>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In-Scope:</w:t>
      </w:r>
      <w:r w:rsidRPr="003F6B16">
        <w:rPr>
          <w:rFonts w:ascii="Segoe UI" w:hAnsi="Segoe UI" w:cs="Segoe UI"/>
          <w:color w:val="1F497D" w:themeColor="text2"/>
        </w:rPr>
        <w:t xml:space="preserve"> Static chat using terminal with data over Jupyter notebook.</w:t>
      </w:r>
    </w:p>
    <w:p w:rsidR="0081627F" w:rsidRPr="003F6B16" w:rsidRDefault="0081627F" w:rsidP="003F6B16">
      <w:pPr>
        <w:numPr>
          <w:ilvl w:val="0"/>
          <w:numId w:val="26"/>
        </w:numPr>
        <w:shd w:val="clear" w:color="auto" w:fill="FFFFFF"/>
        <w:rPr>
          <w:color w:val="1F497D" w:themeColor="text2"/>
        </w:rPr>
      </w:pPr>
      <w:r w:rsidRPr="003F6B16">
        <w:rPr>
          <w:rStyle w:val="Strong"/>
          <w:rFonts w:ascii="Segoe UI" w:hAnsi="Segoe UI" w:cs="Segoe UI"/>
          <w:color w:val="1F497D" w:themeColor="text2"/>
        </w:rPr>
        <w:t>Out-of-Scope:</w:t>
      </w:r>
      <w:r w:rsidRPr="003F6B16">
        <w:rPr>
          <w:rFonts w:ascii="Segoe UI" w:hAnsi="Segoe UI" w:cs="Segoe UI"/>
          <w:color w:val="1F497D" w:themeColor="text2"/>
        </w:rPr>
        <w:t xml:space="preserve"> Application using Flask.</w:t>
      </w:r>
    </w:p>
    <w:p w:rsidR="00BA4058" w:rsidRDefault="00BA4058" w:rsidP="003F6B16">
      <w:pPr>
        <w:pStyle w:val="Heading3"/>
        <w:shd w:val="clear" w:color="auto" w:fill="FFFFFF"/>
        <w:rPr>
          <w:rFonts w:ascii="Segoe UI" w:hAnsi="Segoe UI" w:cs="Segoe UI"/>
          <w:color w:val="1F497D" w:themeColor="text2"/>
          <w:sz w:val="30"/>
          <w:szCs w:val="30"/>
        </w:rPr>
      </w:pPr>
    </w:p>
    <w:p w:rsidR="0081627F" w:rsidRPr="003F6B16" w:rsidRDefault="0081627F"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lastRenderedPageBreak/>
        <w:t>2. AI Model</w:t>
      </w:r>
    </w:p>
    <w:p w:rsidR="0081627F" w:rsidRPr="003F6B16" w:rsidRDefault="0081627F"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2.1 Model Selection</w:t>
      </w:r>
    </w:p>
    <w:p w:rsidR="0081627F" w:rsidRPr="003F6B16" w:rsidRDefault="0081627F" w:rsidP="003F6B16">
      <w:pPr>
        <w:numPr>
          <w:ilvl w:val="0"/>
          <w:numId w:val="27"/>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Chosen Model:</w:t>
      </w:r>
      <w:r w:rsidRPr="003F6B16">
        <w:rPr>
          <w:rFonts w:ascii="Segoe UI" w:hAnsi="Segoe UI" w:cs="Segoe UI"/>
          <w:color w:val="1F497D" w:themeColor="text2"/>
        </w:rPr>
        <w:t xml:space="preserve"> GPT-3.5-turbo by OpenAI.</w:t>
      </w:r>
    </w:p>
    <w:p w:rsidR="0081627F" w:rsidRPr="003F6B16" w:rsidRDefault="0081627F"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2.2 Model Training</w:t>
      </w:r>
    </w:p>
    <w:p w:rsidR="0081627F" w:rsidRPr="003F6B16" w:rsidRDefault="0081627F" w:rsidP="003F6B16">
      <w:pPr>
        <w:numPr>
          <w:ilvl w:val="0"/>
          <w:numId w:val="28"/>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Initial Dataset:</w:t>
      </w:r>
      <w:r w:rsidRPr="003F6B16">
        <w:rPr>
          <w:rFonts w:ascii="Segoe UI" w:hAnsi="Segoe UI" w:cs="Segoe UI"/>
          <w:color w:val="1F497D" w:themeColor="text2"/>
        </w:rPr>
        <w:t xml:space="preserve"> Pre-trained on car data collected from a GitHub link.</w:t>
      </w:r>
    </w:p>
    <w:p w:rsidR="0081627F" w:rsidRPr="003F6B16" w:rsidRDefault="0081627F" w:rsidP="003F6B16">
      <w:pPr>
        <w:numPr>
          <w:ilvl w:val="0"/>
          <w:numId w:val="28"/>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Fine-Tuning Data:</w:t>
      </w:r>
      <w:r w:rsidRPr="003F6B16">
        <w:rPr>
          <w:rFonts w:ascii="Segoe UI" w:hAnsi="Segoe UI" w:cs="Segoe UI"/>
          <w:color w:val="1F497D" w:themeColor="text2"/>
        </w:rPr>
        <w:t xml:space="preserve"> Added additional features for dealer details and GPS</w:t>
      </w:r>
      <w:r w:rsidR="00A012ED">
        <w:rPr>
          <w:rFonts w:ascii="Segoe UI" w:hAnsi="Segoe UI" w:cs="Segoe UI"/>
          <w:color w:val="1F497D" w:themeColor="text2"/>
        </w:rPr>
        <w:t xml:space="preserve"> info</w:t>
      </w:r>
      <w:r w:rsidRPr="003F6B16">
        <w:rPr>
          <w:rFonts w:ascii="Segoe UI" w:hAnsi="Segoe UI" w:cs="Segoe UI"/>
          <w:color w:val="1F497D" w:themeColor="text2"/>
        </w:rPr>
        <w:t>. Writing elaborate and detailed prompts, describing each and every step and scenario.</w:t>
      </w:r>
      <w:r w:rsidR="00A012ED">
        <w:rPr>
          <w:rFonts w:ascii="Segoe UI" w:hAnsi="Segoe UI" w:cs="Segoe UI"/>
          <w:color w:val="1F497D" w:themeColor="text2"/>
        </w:rPr>
        <w:t xml:space="preserve"> </w:t>
      </w:r>
    </w:p>
    <w:p w:rsidR="0081627F" w:rsidRPr="003F6B16" w:rsidRDefault="0081627F"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2.3 Model Performance</w:t>
      </w:r>
    </w:p>
    <w:p w:rsidR="0081627F" w:rsidRPr="003F6B16" w:rsidRDefault="0081627F" w:rsidP="003F6B16">
      <w:pPr>
        <w:numPr>
          <w:ilvl w:val="0"/>
          <w:numId w:val="29"/>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Metrics:</w:t>
      </w:r>
      <w:r w:rsidRPr="003F6B16">
        <w:rPr>
          <w:rFonts w:ascii="Segoe UI" w:hAnsi="Segoe UI" w:cs="Segoe UI"/>
          <w:color w:val="1F497D" w:themeColor="text2"/>
        </w:rPr>
        <w:t xml:space="preserve"> Comparing data collected by the bot from the conversation with expected data.</w:t>
      </w:r>
    </w:p>
    <w:p w:rsidR="0014452F" w:rsidRDefault="00000000" w:rsidP="00BA4058">
      <w:pPr>
        <w:pStyle w:val="Heading3"/>
        <w:shd w:val="clear" w:color="auto" w:fill="FFFFFF"/>
        <w:rPr>
          <w:rFonts w:ascii="Segoe UI" w:hAnsi="Segoe UI" w:cs="Segoe UI"/>
          <w:color w:val="1F497D" w:themeColor="text2"/>
          <w:sz w:val="30"/>
          <w:szCs w:val="30"/>
        </w:rPr>
      </w:pPr>
      <w:r w:rsidRPr="00BA4058">
        <w:rPr>
          <w:rFonts w:ascii="Segoe UI" w:hAnsi="Segoe UI" w:cs="Segoe UI"/>
          <w:color w:val="1F497D" w:themeColor="text2"/>
          <w:sz w:val="30"/>
          <w:szCs w:val="30"/>
        </w:rPr>
        <w:t>3. Data Details</w:t>
      </w:r>
    </w:p>
    <w:tbl>
      <w:tblPr>
        <w:tblW w:w="926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9"/>
        <w:gridCol w:w="7168"/>
      </w:tblGrid>
      <w:tr w:rsidR="003F6B16" w:rsidRPr="003F6B16" w:rsidTr="00BA4058">
        <w:trPr>
          <w:trHeight w:val="28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b/>
                <w:bCs/>
                <w:color w:val="1F497D" w:themeColor="text2"/>
              </w:rPr>
            </w:pPr>
            <w:r w:rsidRPr="003F6B16">
              <w:rPr>
                <w:rFonts w:ascii="Segoe UI" w:hAnsi="Segoe UI" w:cs="Segoe UI"/>
                <w:b/>
                <w:bCs/>
                <w:color w:val="1F497D" w:themeColor="text2"/>
              </w:rPr>
              <w:t>Column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b/>
                <w:bCs/>
                <w:color w:val="1F497D" w:themeColor="text2"/>
              </w:rPr>
            </w:pPr>
            <w:r w:rsidRPr="003F6B16">
              <w:rPr>
                <w:rFonts w:ascii="Segoe UI" w:hAnsi="Segoe UI" w:cs="Segoe UI"/>
                <w:b/>
                <w:bCs/>
                <w:color w:val="1F497D" w:themeColor="text2"/>
              </w:rPr>
              <w:t>Description</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car model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The specific model name of the car</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car category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Category of the car (e.g., Compact SUV, Sedan)</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brand name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The manufacturer or brand name of the car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price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Price of the car in INR</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engine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Engine details of the car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transmission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Type of transmission (e.g., Manual, Automatic)</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fuel type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Type of fuel used (e.g., Diesel, Petrol, Electric)</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kmpl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Kilometers per liter (fuel efficiency)</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color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Color of the car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year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Year of manufacture</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seater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Number of seats in the car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lastRenderedPageBreak/>
              <w:t>carfullfeature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Full feature description of the car</w:t>
            </w:r>
          </w:p>
        </w:tc>
      </w:tr>
      <w:tr w:rsidR="003F6B16" w:rsidRPr="003F6B16" w:rsidTr="00BA4058">
        <w:trPr>
          <w:trHeight w:val="28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dealer ID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A unique identifier for each dealer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dealer name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Name of the dealer</w:t>
            </w:r>
          </w:p>
        </w:tc>
      </w:tr>
      <w:tr w:rsidR="003F6B16" w:rsidRPr="003F6B16" w:rsidTr="00BA4058">
        <w:trPr>
          <w:trHeight w:val="27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dealer GPS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center"/>
            <w:hideMark/>
          </w:tcPr>
          <w:p w:rsidR="00E97DED" w:rsidRPr="003F6B16" w:rsidRDefault="00E97DED" w:rsidP="00BA4058">
            <w:pPr>
              <w:jc w:val="center"/>
              <w:rPr>
                <w:rFonts w:ascii="Segoe UI" w:hAnsi="Segoe UI" w:cs="Segoe UI"/>
                <w:color w:val="1F497D" w:themeColor="text2"/>
              </w:rPr>
            </w:pPr>
            <w:r w:rsidRPr="003F6B16">
              <w:rPr>
                <w:rFonts w:ascii="Segoe UI" w:hAnsi="Segoe UI" w:cs="Segoe UI"/>
                <w:color w:val="1F497D" w:themeColor="text2"/>
              </w:rPr>
              <w:t>GPS location of the dealer</w:t>
            </w:r>
          </w:p>
        </w:tc>
      </w:tr>
    </w:tbl>
    <w:p w:rsidR="0014452F" w:rsidRPr="003F6B16" w:rsidRDefault="00000000"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t>4. Key Design Stages</w:t>
      </w:r>
    </w:p>
    <w:p w:rsidR="00E97DED" w:rsidRPr="003F6B16" w:rsidRDefault="007E74EC" w:rsidP="00BA4058">
      <w:pPr>
        <w:pStyle w:val="Heading3"/>
        <w:shd w:val="clear" w:color="auto" w:fill="FFFFFF"/>
        <w:rPr>
          <w:color w:val="1F497D" w:themeColor="text2"/>
        </w:rPr>
      </w:pPr>
      <w:r w:rsidRPr="003F6B16">
        <w:rPr>
          <w:noProof/>
          <w:color w:val="1F497D" w:themeColor="text2"/>
          <w:highlight w:val="yellow"/>
        </w:rPr>
        <w:drawing>
          <wp:inline distT="0" distB="0" distL="0" distR="0" wp14:anchorId="6198852F" wp14:editId="333A3936">
            <wp:extent cx="6114916" cy="3364302"/>
            <wp:effectExtent l="0" t="0" r="0" b="1270"/>
            <wp:docPr id="544148492" name="Picture 2" descr="A diagram of a chatbo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8492" name="Picture 2" descr="A diagram of a chatbot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9" cy="3391631"/>
                    </a:xfrm>
                    <a:prstGeom prst="rect">
                      <a:avLst/>
                    </a:prstGeom>
                    <a:noFill/>
                    <a:ln>
                      <a:noFill/>
                    </a:ln>
                  </pic:spPr>
                </pic:pic>
              </a:graphicData>
            </a:graphic>
          </wp:inline>
        </w:drawing>
      </w:r>
    </w:p>
    <w:p w:rsidR="00E97DED" w:rsidRPr="003F6B16" w:rsidRDefault="00E97DED" w:rsidP="003F6B16">
      <w:pPr>
        <w:rPr>
          <w:color w:val="1F497D" w:themeColor="text2"/>
        </w:rPr>
      </w:pPr>
    </w:p>
    <w:p w:rsidR="0081627F" w:rsidRPr="003F6B16" w:rsidRDefault="007E74EC" w:rsidP="003F6B16">
      <w:pPr>
        <w:pStyle w:val="Heading3"/>
        <w:shd w:val="clear" w:color="auto" w:fill="FFFFFF"/>
        <w:rPr>
          <w:rFonts w:ascii="Segoe UI" w:hAnsi="Segoe UI" w:cs="Segoe UI"/>
          <w:color w:val="1F497D" w:themeColor="text2"/>
          <w:sz w:val="30"/>
          <w:szCs w:val="30"/>
        </w:rPr>
      </w:pPr>
      <w:r>
        <w:rPr>
          <w:rFonts w:ascii="Segoe UI" w:hAnsi="Segoe UI" w:cs="Segoe UI"/>
          <w:color w:val="1F497D" w:themeColor="text2"/>
          <w:sz w:val="30"/>
          <w:szCs w:val="30"/>
        </w:rPr>
        <w:t>5</w:t>
      </w:r>
      <w:r w:rsidR="0081627F" w:rsidRPr="003F6B16">
        <w:rPr>
          <w:rFonts w:ascii="Segoe UI" w:hAnsi="Segoe UI" w:cs="Segoe UI"/>
          <w:color w:val="1F497D" w:themeColor="text2"/>
          <w:sz w:val="30"/>
          <w:szCs w:val="30"/>
        </w:rPr>
        <w:t>. Innovation and Creativity</w:t>
      </w:r>
    </w:p>
    <w:p w:rsidR="0081627F" w:rsidRPr="003F6B16" w:rsidRDefault="0081627F" w:rsidP="003F6B16">
      <w:pPr>
        <w:numPr>
          <w:ilvl w:val="0"/>
          <w:numId w:val="30"/>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In cases where the intent was not clear, I added code to print the intent dictionary along with the messages.</w:t>
      </w:r>
    </w:p>
    <w:p w:rsidR="0081627F" w:rsidRPr="003F6B16" w:rsidRDefault="0081627F" w:rsidP="003F6B16">
      <w:pPr>
        <w:numPr>
          <w:ilvl w:val="0"/>
          <w:numId w:val="30"/>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In a few cases, the result was not showing the top 3 cars; instead, it was showing 2. Adding the intent proved to be useful.</w:t>
      </w:r>
    </w:p>
    <w:p w:rsidR="0081627F" w:rsidRPr="003F6B16" w:rsidRDefault="0081627F" w:rsidP="003F6B16">
      <w:pPr>
        <w:numPr>
          <w:ilvl w:val="0"/>
          <w:numId w:val="30"/>
        </w:numPr>
        <w:shd w:val="clear" w:color="auto" w:fill="FFFFFF"/>
        <w:rPr>
          <w:rFonts w:ascii="Segoe UI" w:hAnsi="Segoe UI" w:cs="Segoe UI"/>
          <w:color w:val="1F497D" w:themeColor="text2"/>
        </w:rPr>
      </w:pPr>
      <w:r w:rsidRPr="003F6B16">
        <w:rPr>
          <w:rFonts w:ascii="Segoe UI" w:hAnsi="Segoe UI" w:cs="Segoe UI"/>
          <w:color w:val="1F497D" w:themeColor="text2"/>
        </w:rPr>
        <w:t xml:space="preserve">Tested the function </w:t>
      </w:r>
      <w:r w:rsidRPr="003F6B16">
        <w:rPr>
          <w:rStyle w:val="HTMLCode"/>
          <w:rFonts w:ascii="Menlo" w:eastAsiaTheme="minorEastAsia" w:hAnsi="Menlo" w:cs="Menlo"/>
          <w:b/>
          <w:bCs/>
          <w:color w:val="1F497D" w:themeColor="text2"/>
          <w:sz w:val="21"/>
          <w:szCs w:val="21"/>
        </w:rPr>
        <w:t>dialogue_mgmt_system()</w:t>
      </w:r>
      <w:r w:rsidRPr="003F6B16">
        <w:rPr>
          <w:rFonts w:ascii="Segoe UI" w:hAnsi="Segoe UI" w:cs="Segoe UI"/>
          <w:color w:val="1F497D" w:themeColor="text2"/>
        </w:rPr>
        <w:t xml:space="preserve"> for several car categories.</w:t>
      </w:r>
    </w:p>
    <w:p w:rsidR="0081627F" w:rsidRPr="003F6B16" w:rsidRDefault="0081627F" w:rsidP="003F6B16">
      <w:pPr>
        <w:numPr>
          <w:ilvl w:val="0"/>
          <w:numId w:val="30"/>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Tried various approaches to refine and improve the recommendation accuracy.</w:t>
      </w:r>
    </w:p>
    <w:p w:rsidR="0081627F" w:rsidRPr="003F6B16" w:rsidRDefault="007E74EC" w:rsidP="003F6B16">
      <w:pPr>
        <w:pStyle w:val="Heading3"/>
        <w:shd w:val="clear" w:color="auto" w:fill="FFFFFF"/>
        <w:rPr>
          <w:rFonts w:ascii="Segoe UI" w:hAnsi="Segoe UI" w:cs="Segoe UI"/>
          <w:color w:val="1F497D" w:themeColor="text2"/>
          <w:sz w:val="30"/>
          <w:szCs w:val="30"/>
        </w:rPr>
      </w:pPr>
      <w:r>
        <w:rPr>
          <w:rFonts w:ascii="Segoe UI" w:hAnsi="Segoe UI" w:cs="Segoe UI"/>
          <w:color w:val="1F497D" w:themeColor="text2"/>
          <w:sz w:val="30"/>
          <w:szCs w:val="30"/>
        </w:rPr>
        <w:lastRenderedPageBreak/>
        <w:t>5</w:t>
      </w:r>
      <w:r w:rsidR="0081627F" w:rsidRPr="003F6B16">
        <w:rPr>
          <w:rFonts w:ascii="Segoe UI" w:hAnsi="Segoe UI" w:cs="Segoe UI"/>
          <w:color w:val="1F497D" w:themeColor="text2"/>
          <w:sz w:val="30"/>
          <w:szCs w:val="30"/>
        </w:rPr>
        <w:t>.1 Collecting User Preferences</w:t>
      </w:r>
    </w:p>
    <w:p w:rsidR="0081627F" w:rsidRPr="003F6B16" w:rsidRDefault="0081627F" w:rsidP="007E74EC">
      <w:pPr>
        <w:pStyle w:val="NormalWeb"/>
        <w:shd w:val="clear" w:color="auto" w:fill="FFFFFF"/>
        <w:spacing w:before="0" w:beforeAutospacing="0" w:after="300" w:afterAutospacing="0"/>
        <w:rPr>
          <w:color w:val="1F497D" w:themeColor="text2"/>
        </w:rPr>
      </w:pPr>
      <w:r w:rsidRPr="003F6B16">
        <w:rPr>
          <w:rFonts w:ascii="Segoe UI" w:hAnsi="Segoe UI" w:cs="Segoe UI"/>
          <w:color w:val="1F497D" w:themeColor="text2"/>
        </w:rPr>
        <w:t>The initial step involves engaging with the user to gather their preferences and requirements. This is done through a series of questions or interactions where the bot collects data such as user interests, previous interactions, specific needs, and contextual information. The bot utilizes natural language processing (NLP) to understand and extract relevant details from user responses, ensuring accurate and comprehensive data collection. This information forms the foundation for personalized car recommendations.</w:t>
      </w:r>
    </w:p>
    <w:p w:rsidR="00E97DED" w:rsidRDefault="00E97DED" w:rsidP="003F6B16">
      <w:pPr>
        <w:rPr>
          <w:color w:val="1F497D" w:themeColor="text2"/>
        </w:rPr>
      </w:pPr>
      <w:r w:rsidRPr="003F6B16">
        <w:rPr>
          <w:noProof/>
          <w:color w:val="1F497D" w:themeColor="text2"/>
          <w:highlight w:val="yellow"/>
        </w:rPr>
        <w:drawing>
          <wp:inline distT="0" distB="0" distL="0" distR="0" wp14:anchorId="67A91CD8" wp14:editId="5DC48580">
            <wp:extent cx="5486400" cy="2833005"/>
            <wp:effectExtent l="0" t="0" r="0" b="0"/>
            <wp:docPr id="834194741" name="Picture 3" descr="A diagram of a chat 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94741" name="Picture 3" descr="A diagram of a chat b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833005"/>
                    </a:xfrm>
                    <a:prstGeom prst="rect">
                      <a:avLst/>
                    </a:prstGeom>
                    <a:noFill/>
                    <a:ln>
                      <a:noFill/>
                    </a:ln>
                  </pic:spPr>
                </pic:pic>
              </a:graphicData>
            </a:graphic>
          </wp:inline>
        </w:drawing>
      </w:r>
    </w:p>
    <w:p w:rsidR="005404D3" w:rsidRDefault="005404D3" w:rsidP="003F6B16">
      <w:pPr>
        <w:rPr>
          <w:color w:val="1F497D" w:themeColor="text2"/>
        </w:rPr>
      </w:pPr>
    </w:p>
    <w:p w:rsidR="005404D3" w:rsidRPr="005404D3" w:rsidRDefault="005404D3" w:rsidP="005404D3">
      <w:pPr>
        <w:pStyle w:val="NormalWeb"/>
        <w:shd w:val="clear" w:color="auto" w:fill="FFFFFF"/>
        <w:spacing w:before="0" w:beforeAutospacing="0" w:after="300" w:afterAutospacing="0"/>
        <w:rPr>
          <w:rFonts w:ascii="Segoe UI" w:hAnsi="Segoe UI" w:cs="Segoe UI"/>
          <w:color w:val="1F497D" w:themeColor="text2"/>
        </w:rPr>
      </w:pPr>
      <w:r w:rsidRPr="005404D3">
        <w:rPr>
          <w:rFonts w:ascii="Segoe UI" w:hAnsi="Segoe UI" w:cs="Segoe UI"/>
          <w:color w:val="1F497D" w:themeColor="text2"/>
        </w:rPr>
        <w:t>Below is the description of methods used :-</w:t>
      </w:r>
      <w:r w:rsidRPr="005404D3">
        <w:rPr>
          <w:rFonts w:ascii="Segoe UI" w:hAnsi="Segoe UI" w:cs="Segoe UI"/>
          <w:color w:val="1F497D" w:themeColor="text2"/>
        </w:rPr>
        <w:br/>
        <w:t xml:space="preserve">• </w:t>
      </w:r>
      <w:proofErr w:type="spellStart"/>
      <w:r w:rsidRPr="005404D3">
        <w:rPr>
          <w:rFonts w:ascii="Segoe UI" w:hAnsi="Segoe UI" w:cs="Segoe UI"/>
          <w:b/>
          <w:bCs/>
          <w:color w:val="1F497D" w:themeColor="text2"/>
        </w:rPr>
        <w:t>initialize_conversation</w:t>
      </w:r>
      <w:proofErr w:type="spellEnd"/>
      <w:r w:rsidRPr="005404D3">
        <w:rPr>
          <w:rFonts w:ascii="Segoe UI" w:hAnsi="Segoe UI" w:cs="Segoe UI"/>
          <w:b/>
          <w:bCs/>
          <w:color w:val="1F497D" w:themeColor="text2"/>
        </w:rPr>
        <w:t>():</w:t>
      </w:r>
      <w:r w:rsidRPr="005404D3">
        <w:rPr>
          <w:rFonts w:ascii="Segoe UI" w:hAnsi="Segoe UI" w:cs="Segoe UI"/>
          <w:color w:val="1F497D" w:themeColor="text2"/>
        </w:rPr>
        <w:t xml:space="preserve"> This initializes the variable conversation with the system message. </w:t>
      </w:r>
    </w:p>
    <w:tbl>
      <w:tblPr>
        <w:tblStyle w:val="TableGrid"/>
        <w:tblW w:w="9782" w:type="dxa"/>
        <w:tblInd w:w="-431" w:type="dxa"/>
        <w:shd w:val="clear" w:color="auto" w:fill="1F497D" w:themeFill="text2"/>
        <w:tblLook w:val="04A0" w:firstRow="1" w:lastRow="0" w:firstColumn="1" w:lastColumn="0" w:noHBand="0" w:noVBand="1"/>
      </w:tblPr>
      <w:tblGrid>
        <w:gridCol w:w="9782"/>
      </w:tblGrid>
      <w:tr w:rsidR="00C63F8E" w:rsidRPr="00C63F8E" w:rsidTr="00C63F8E">
        <w:tc>
          <w:tcPr>
            <w:tcW w:w="9782" w:type="dxa"/>
            <w:shd w:val="clear" w:color="auto" w:fill="1F497D" w:themeFill="text2"/>
          </w:tcPr>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You are an intelligent car recommendation assistant and your goal is to find the best car for a user.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need to ask relevant questions and understand the user's preferences by analyzing their responses.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Your final objective is to fill the values for the different keys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Your final objective is to fill in the values for different features listed below:</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kmpl,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car category,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seater,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transmission,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fuel type, and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price in the Python dictionary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and be confident of the values.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After filling the keys, be confident of the requirements. If there is confusion,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then give reason very </w:t>
            </w:r>
            <w:proofErr w:type="spellStart"/>
            <w:r w:rsidRPr="00C63F8E">
              <w:rPr>
                <w:rFonts w:ascii="Calibri" w:hAnsi="Calibri" w:cs="Calibri"/>
                <w:color w:val="D9D9D9" w:themeColor="background1" w:themeShade="D9"/>
                <w:sz w:val="18"/>
                <w:szCs w:val="18"/>
              </w:rPr>
              <w:t>very</w:t>
            </w:r>
            <w:proofErr w:type="spellEnd"/>
            <w:r w:rsidRPr="00C63F8E">
              <w:rPr>
                <w:rFonts w:ascii="Calibri" w:hAnsi="Calibri" w:cs="Calibri"/>
                <w:color w:val="D9D9D9" w:themeColor="background1" w:themeShade="D9"/>
                <w:sz w:val="18"/>
                <w:szCs w:val="18"/>
              </w:rPr>
              <w:t xml:space="preserve"> clearly.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These key-value pairs define the user's preferences.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lastRenderedPageBreak/>
              <w:t xml:space="preserve">    The Python dictionary looks like this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'values', 'car category': 'values', 'seater': 'values', 'transmission': 'values',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'values', 'price': 'values'}}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 for 'price' should be a numerical value extracted from the user's response.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values for all keys, except 'price', should be based on the user's preferences.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All the values in the example dictionary are only representative values.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Here are some instructions around the values for the different keys. If you do not follow this,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you'll be heavily penalized:</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The values for all keys, except 'price', should be based on the user's preferences.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The value for 'price' should be a numerical value extracted from the user's response.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The 'price' value needs to be within the range of available car prices. Treat Price in INR in entire chat with user.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If the user provides an out-of-range value, mention that there are no cars in that range.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Do not randomly assign values to any of the keys.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Do not generate any data by referring internet. Provide data only from car data file, based on score logic defined below.</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The values need to be inferred from the user's response.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Thought 1: Ask a question to understand the user's profile and requirements.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Identify the keys for which you can fill the values confidently using the understanding.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If their primary use for the car is unclear, ask follow-up questions to understand their needs.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are trying to fill the values of all the keys ('kmpl', 'car category', 'seater',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'fuel type', 'price') in the Python dictionary by understanding the user requirements.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Identify the keys for which you can fill the values confidently using the understanding.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If the necessary information has been extracted, only then proceed to the next step.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Otherwise, rephrase the question to capture their profile clearly.</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Thought 2: Now, you are trying to fill the values for the rest of the keys which you couldn't in the previous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step. Remember the instructions around the values for the different keys. Ask questions you might have for all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keys to strengthen your understanding of the user's profile.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If yes, move to the next Thought. If no, ask questions on the keys whose values you are unsure of.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It is a good practice to ask questions with a sound logic as opposed to directly citing the key you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want to understand value for.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Thought 3: Check if you have correctly updated the values for the different keys in the Python dictionary.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If you are not confident about any of the values, ask clarifying questions.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Here is a sample conversation between the user and assistant: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"Hi, I am looking for a car."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"Great! As a car recommendation assistant, I can help you find the perfect car based on your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preferences. Could you please let me know what type of car you are looking for? Are you interested in a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Hatchback, Sedan, SUV, or another type?"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"I am interested in an SUV."</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"Thank you for providing that information. Could you please specify your budget for the car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in lacs or millions? This will help me find options that fit within your price range while meeting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your specified requirements."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"My budget is around 15 lacs."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"Thank you, so you mean 1,500,000 INR. What fuel efficiency are you looking for in terms of kmpl?"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"I want a car that gives at least 20 kmpl."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"Perfect, I'll note that down. And how about the number of seats? Do you need a 5-seater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or something different?"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"A 5-seater would be ideal."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"Got it, a 5-seater. And what about the transmission type? Do you prefer manual or automatic?"</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"I prefer automatic transmission."</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"Automatic, understood. Lastly, do you have a preference for the type of fuel?"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"I would like a </w:t>
            </w:r>
            <w:proofErr w:type="spellStart"/>
            <w:r w:rsidRPr="00C63F8E">
              <w:rPr>
                <w:rFonts w:ascii="Calibri" w:hAnsi="Calibri" w:cs="Calibri"/>
                <w:color w:val="D9D9D9" w:themeColor="background1" w:themeShade="D9"/>
                <w:sz w:val="18"/>
                <w:szCs w:val="18"/>
              </w:rPr>
              <w:t>petrol</w:t>
            </w:r>
            <w:proofErr w:type="spellEnd"/>
            <w:r w:rsidRPr="00C63F8E">
              <w:rPr>
                <w:rFonts w:ascii="Calibri" w:hAnsi="Calibri" w:cs="Calibri"/>
                <w:color w:val="D9D9D9" w:themeColor="background1" w:themeShade="D9"/>
                <w:sz w:val="18"/>
                <w:szCs w:val="18"/>
              </w:rPr>
              <w:t xml:space="preserve"> car."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"Petrol, noted. Let me summarize your preferences: You're looking for an SUV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with a manual transmission, petrol as fuel type, at least 20 kmpl, 5 seats, and your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lastRenderedPageBreak/>
              <w:t xml:space="preserve">    budget is around 1,500,000 INR. Is that correct?"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User: "Yes, that's correct."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"Great! Based on your preferences, here are some options we can explore.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Let's proceed to find the best matches for you."</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Assistant: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20,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car</w:t>
            </w:r>
            <w:proofErr w:type="gramEnd"/>
            <w:r w:rsidRPr="00C63F8E">
              <w:rPr>
                <w:rFonts w:ascii="Calibri" w:hAnsi="Calibri" w:cs="Calibri"/>
                <w:color w:val="D9D9D9" w:themeColor="background1" w:themeShade="D9"/>
                <w:sz w:val="18"/>
                <w:szCs w:val="18"/>
              </w:rPr>
              <w:t xml:space="preserve"> category': 'Compact SUV',</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'seater': 5,</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'Automatic',</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'Petrol',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'price': 1500000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D44945" w:rsidRPr="00C63F8E" w:rsidRDefault="00C63F8E" w:rsidP="00C63F8E">
            <w:pPr>
              <w:pStyle w:val="NormalWeb"/>
              <w:spacing w:before="0" w:beforeAutospacing="0" w:after="0" w:afterAutospacing="0"/>
              <w:rPr>
                <w:rFonts w:ascii="Calibri" w:hAnsi="Calibri" w:cs="Calibri"/>
                <w:color w:val="D9D9D9" w:themeColor="background1" w:themeShade="D9"/>
                <w:sz w:val="16"/>
                <w:szCs w:val="16"/>
              </w:rPr>
            </w:pPr>
            <w:r w:rsidRPr="00C63F8E">
              <w:rPr>
                <w:rFonts w:ascii="Calibri" w:hAnsi="Calibri" w:cs="Calibri"/>
                <w:color w:val="D9D9D9" w:themeColor="background1" w:themeShade="D9"/>
                <w:sz w:val="18"/>
                <w:szCs w:val="18"/>
              </w:rPr>
              <w:t xml:space="preserve">    Start with a short welcome message and encourage the user to share their requirements.</w:t>
            </w:r>
            <w:r w:rsidRPr="00C63F8E">
              <w:rPr>
                <w:rFonts w:ascii="Calibri" w:hAnsi="Calibri" w:cs="Calibri"/>
                <w:color w:val="D9D9D9" w:themeColor="background1" w:themeShade="D9"/>
                <w:sz w:val="16"/>
                <w:szCs w:val="16"/>
              </w:rPr>
              <w:t xml:space="preserve"> </w:t>
            </w:r>
          </w:p>
        </w:tc>
      </w:tr>
    </w:tbl>
    <w:p w:rsidR="0029558E" w:rsidRDefault="0029558E" w:rsidP="003F6B16">
      <w:pPr>
        <w:numPr>
          <w:ilvl w:val="0"/>
          <w:numId w:val="18"/>
        </w:numPr>
        <w:shd w:val="clear" w:color="auto" w:fill="FFFFFF"/>
        <w:spacing w:before="100" w:beforeAutospacing="1" w:after="100" w:afterAutospacing="1"/>
        <w:rPr>
          <w:rFonts w:ascii="Segoe UI" w:hAnsi="Segoe UI" w:cs="Segoe UI"/>
          <w:color w:val="1F497D" w:themeColor="text2"/>
        </w:rPr>
      </w:pPr>
      <w:proofErr w:type="spellStart"/>
      <w:r w:rsidRPr="003F6B16">
        <w:rPr>
          <w:rStyle w:val="HTMLCode"/>
          <w:rFonts w:ascii="var(--jp-code-font-family)" w:eastAsiaTheme="minorEastAsia" w:hAnsi="var(--jp-code-font-family)"/>
          <w:b/>
          <w:bCs/>
          <w:color w:val="1F497D" w:themeColor="text2"/>
        </w:rPr>
        <w:lastRenderedPageBreak/>
        <w:t>get_chat_completions</w:t>
      </w:r>
      <w:proofErr w:type="spellEnd"/>
      <w:r w:rsidRPr="003F6B16">
        <w:rPr>
          <w:rStyle w:val="HTMLCode"/>
          <w:rFonts w:ascii="var(--jp-code-font-family)" w:eastAsiaTheme="minorEastAsia" w:hAnsi="var(--jp-code-font-family)"/>
          <w:b/>
          <w:bCs/>
          <w:color w:val="1F497D" w:themeColor="text2"/>
        </w:rPr>
        <w:t>()</w:t>
      </w:r>
      <w:r w:rsidRPr="003F6B16">
        <w:rPr>
          <w:rFonts w:ascii="Segoe UI" w:hAnsi="Segoe UI" w:cs="Segoe UI"/>
          <w:color w:val="1F497D" w:themeColor="text2"/>
        </w:rPr>
        <w:t>: Receives ongoing conversation input and generates the assistant's reply.</w:t>
      </w:r>
    </w:p>
    <w:p w:rsidR="0029558E" w:rsidRDefault="0029558E" w:rsidP="003F6B16">
      <w:pPr>
        <w:numPr>
          <w:ilvl w:val="0"/>
          <w:numId w:val="18"/>
        </w:numPr>
        <w:shd w:val="clear" w:color="auto" w:fill="FFFFFF"/>
        <w:spacing w:before="100" w:beforeAutospacing="1" w:after="100" w:afterAutospacing="1"/>
        <w:rPr>
          <w:rFonts w:ascii="Segoe UI" w:hAnsi="Segoe UI" w:cs="Segoe UI"/>
          <w:color w:val="1F497D" w:themeColor="text2"/>
        </w:rPr>
      </w:pPr>
      <w:proofErr w:type="spellStart"/>
      <w:r w:rsidRPr="003F6B16">
        <w:rPr>
          <w:rStyle w:val="HTMLCode"/>
          <w:rFonts w:ascii="var(--jp-code-font-family)" w:eastAsiaTheme="minorEastAsia" w:hAnsi="var(--jp-code-font-family)"/>
          <w:b/>
          <w:bCs/>
          <w:color w:val="1F497D" w:themeColor="text2"/>
        </w:rPr>
        <w:t>moderation_check</w:t>
      </w:r>
      <w:proofErr w:type="spellEnd"/>
      <w:r w:rsidRPr="003F6B16">
        <w:rPr>
          <w:rStyle w:val="HTMLCode"/>
          <w:rFonts w:ascii="var(--jp-code-font-family)" w:eastAsiaTheme="minorEastAsia" w:hAnsi="var(--jp-code-font-family)"/>
          <w:b/>
          <w:bCs/>
          <w:color w:val="1F497D" w:themeColor="text2"/>
        </w:rPr>
        <w:t>()</w:t>
      </w:r>
      <w:r w:rsidRPr="003F6B16">
        <w:rPr>
          <w:rFonts w:ascii="Segoe UI" w:hAnsi="Segoe UI" w:cs="Segoe UI"/>
          <w:color w:val="1F497D" w:themeColor="text2"/>
        </w:rPr>
        <w:t>: Monitors for inappropriate content from both user and assistant, halting the conversation if detected.</w:t>
      </w:r>
    </w:p>
    <w:p w:rsidR="00C63F8E" w:rsidRPr="00C63F8E" w:rsidRDefault="0029558E" w:rsidP="00C63F8E">
      <w:pPr>
        <w:numPr>
          <w:ilvl w:val="0"/>
          <w:numId w:val="18"/>
        </w:numPr>
        <w:shd w:val="clear" w:color="auto" w:fill="FFFFFF"/>
        <w:spacing w:before="100" w:beforeAutospacing="1" w:after="100" w:afterAutospacing="1"/>
        <w:rPr>
          <w:rFonts w:ascii="Segoe UI" w:hAnsi="Segoe UI" w:cs="Segoe UI"/>
          <w:color w:val="1F497D" w:themeColor="text2"/>
        </w:rPr>
      </w:pPr>
      <w:proofErr w:type="spellStart"/>
      <w:r w:rsidRPr="003F6B16">
        <w:rPr>
          <w:rStyle w:val="HTMLCode"/>
          <w:rFonts w:ascii="var(--jp-code-font-family)" w:eastAsiaTheme="minorEastAsia" w:hAnsi="var(--jp-code-font-family)"/>
          <w:b/>
          <w:bCs/>
          <w:color w:val="1F497D" w:themeColor="text2"/>
        </w:rPr>
        <w:t>intent_confirmation_layer</w:t>
      </w:r>
      <w:proofErr w:type="spellEnd"/>
      <w:r w:rsidRPr="003F6B16">
        <w:rPr>
          <w:rStyle w:val="HTMLCode"/>
          <w:rFonts w:ascii="var(--jp-code-font-family)" w:eastAsiaTheme="minorEastAsia" w:hAnsi="var(--jp-code-font-family)"/>
          <w:b/>
          <w:bCs/>
          <w:color w:val="1F497D" w:themeColor="text2"/>
        </w:rPr>
        <w:t>()</w:t>
      </w:r>
      <w:r w:rsidRPr="003F6B16">
        <w:rPr>
          <w:rFonts w:ascii="Segoe UI" w:hAnsi="Segoe UI" w:cs="Segoe UI"/>
          <w:color w:val="1F497D" w:themeColor="text2"/>
        </w:rPr>
        <w:t>: Assesses if the chatbot has accurately captured the user's preferences in terms of kmpl, car category, seater, transmission, fuel type, and price</w:t>
      </w:r>
      <w:r w:rsidR="00C63F8E">
        <w:rPr>
          <w:rFonts w:ascii="Segoe UI" w:hAnsi="Segoe UI" w:cs="Segoe UI"/>
          <w:color w:val="1F497D" w:themeColor="text2"/>
        </w:rPr>
        <w:t>.</w:t>
      </w:r>
    </w:p>
    <w:tbl>
      <w:tblPr>
        <w:tblStyle w:val="TableGrid"/>
        <w:tblW w:w="9640" w:type="dxa"/>
        <w:tblInd w:w="-431" w:type="dxa"/>
        <w:shd w:val="clear" w:color="auto" w:fill="1F497D" w:themeFill="text2"/>
        <w:tblLook w:val="04A0" w:firstRow="1" w:lastRow="0" w:firstColumn="1" w:lastColumn="0" w:noHBand="0" w:noVBand="1"/>
      </w:tblPr>
      <w:tblGrid>
        <w:gridCol w:w="9640"/>
      </w:tblGrid>
      <w:tr w:rsidR="00C63F8E" w:rsidTr="00C63F8E">
        <w:tc>
          <w:tcPr>
            <w:tcW w:w="9640" w:type="dxa"/>
            <w:shd w:val="clear" w:color="auto" w:fill="1F497D" w:themeFill="text2"/>
          </w:tcPr>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You are a senior evaluator who has an eye for detail. The input text will contain a user requirement captured through 6 keys.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are provided an input. You need to evaluate if the input text has the following keys: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car</w:t>
            </w:r>
            <w:proofErr w:type="gramEnd"/>
            <w:r w:rsidRPr="00C63F8E">
              <w:rPr>
                <w:rFonts w:ascii="Calibri" w:hAnsi="Calibri" w:cs="Calibri"/>
                <w:color w:val="D9D9D9" w:themeColor="background1" w:themeShade="D9"/>
                <w:sz w:val="18"/>
                <w:szCs w:val="18"/>
              </w:rPr>
              <w:t xml:space="preserve"> category':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'seater':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'price':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values for 'car category' MUST be ONE of the allowed values: {</w:t>
            </w:r>
            <w:proofErr w:type="spellStart"/>
            <w:r w:rsidRPr="00C63F8E">
              <w:rPr>
                <w:rFonts w:ascii="Calibri" w:hAnsi="Calibri" w:cs="Calibri"/>
                <w:color w:val="D9D9D9" w:themeColor="background1" w:themeShade="D9"/>
                <w:sz w:val="18"/>
                <w:szCs w:val="18"/>
              </w:rPr>
              <w:t>allowed_car_categories</w:t>
            </w:r>
            <w:proofErr w:type="spellEnd"/>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values for 'seater' MUST be ONE of the allowed values: {</w:t>
            </w:r>
            <w:proofErr w:type="spellStart"/>
            <w:r w:rsidRPr="00C63F8E">
              <w:rPr>
                <w:rFonts w:ascii="Calibri" w:hAnsi="Calibri" w:cs="Calibri"/>
                <w:color w:val="D9D9D9" w:themeColor="background1" w:themeShade="D9"/>
                <w:sz w:val="18"/>
                <w:szCs w:val="18"/>
              </w:rPr>
              <w:t>allowed_car_seaters</w:t>
            </w:r>
            <w:proofErr w:type="spellEnd"/>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values for 'transmission' MUST be ONE of the allowed values: {</w:t>
            </w:r>
            <w:proofErr w:type="spellStart"/>
            <w:r w:rsidRPr="00C63F8E">
              <w:rPr>
                <w:rFonts w:ascii="Calibri" w:hAnsi="Calibri" w:cs="Calibri"/>
                <w:color w:val="D9D9D9" w:themeColor="background1" w:themeShade="D9"/>
                <w:sz w:val="18"/>
                <w:szCs w:val="18"/>
              </w:rPr>
              <w:t>allowed_transmissions</w:t>
            </w:r>
            <w:proofErr w:type="spellEnd"/>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values for 'fuel type' MUST be ONE of the allowed values: {</w:t>
            </w:r>
            <w:proofErr w:type="spellStart"/>
            <w:r w:rsidRPr="00C63F8E">
              <w:rPr>
                <w:rFonts w:ascii="Calibri" w:hAnsi="Calibri" w:cs="Calibri"/>
                <w:color w:val="D9D9D9" w:themeColor="background1" w:themeShade="D9"/>
                <w:sz w:val="18"/>
                <w:szCs w:val="18"/>
              </w:rPr>
              <w:t>allowed_fuel_types</w:t>
            </w:r>
            <w:proofErr w:type="spellEnd"/>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'kmpl' and 'price' keys should be numerical values.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Next, you need to evaluate if the keys have the values filled correctly.</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Only output a one-word string in JSON format at the key 'result' - Yes/No.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Thought 1 - Output a string 'Yes' ONLY if ALL the values are correctly filled for all keys,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otherwise</w:t>
            </w:r>
            <w:proofErr w:type="gramEnd"/>
            <w:r w:rsidRPr="00C63F8E">
              <w:rPr>
                <w:rFonts w:ascii="Calibri" w:hAnsi="Calibri" w:cs="Calibri"/>
                <w:color w:val="D9D9D9" w:themeColor="background1" w:themeShade="D9"/>
                <w:sz w:val="18"/>
                <w:szCs w:val="18"/>
              </w:rPr>
              <w:t xml:space="preserve"> output 'No' along with the reason.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Thought 2 - If the answer is No, mention the reason in the key 'reason'.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spellStart"/>
            <w:r w:rsidRPr="00C63F8E">
              <w:rPr>
                <w:rFonts w:ascii="Calibri" w:hAnsi="Calibri" w:cs="Calibri"/>
                <w:color w:val="D9D9D9" w:themeColor="background1" w:themeShade="D9"/>
                <w:sz w:val="18"/>
                <w:szCs w:val="18"/>
              </w:rPr>
              <w:t>THought</w:t>
            </w:r>
            <w:proofErr w:type="spellEnd"/>
            <w:r w:rsidRPr="00C63F8E">
              <w:rPr>
                <w:rFonts w:ascii="Calibri" w:hAnsi="Calibri" w:cs="Calibri"/>
                <w:color w:val="D9D9D9" w:themeColor="background1" w:themeShade="D9"/>
                <w:sz w:val="18"/>
                <w:szCs w:val="18"/>
              </w:rPr>
              <w:t xml:space="preserve"> 3 - If the reason is Missing keys and values, then give exact key name which is missing.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spellStart"/>
            <w:r w:rsidRPr="00C63F8E">
              <w:rPr>
                <w:rFonts w:ascii="Calibri" w:hAnsi="Calibri" w:cs="Calibri"/>
                <w:color w:val="D9D9D9" w:themeColor="background1" w:themeShade="D9"/>
                <w:sz w:val="18"/>
                <w:szCs w:val="18"/>
              </w:rPr>
              <w:t>THought</w:t>
            </w:r>
            <w:proofErr w:type="spellEnd"/>
            <w:r w:rsidRPr="00C63F8E">
              <w:rPr>
                <w:rFonts w:ascii="Calibri" w:hAnsi="Calibri" w:cs="Calibri"/>
                <w:color w:val="D9D9D9" w:themeColor="background1" w:themeShade="D9"/>
                <w:sz w:val="18"/>
                <w:szCs w:val="18"/>
              </w:rPr>
              <w:t xml:space="preserve"> 4 - 'car category', 'transmission' and 'fuel type' MUST be in one of valid value provided above. Else, mention not in valid.</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6"/>
                <w:szCs w:val="16"/>
              </w:rPr>
            </w:pPr>
            <w:r w:rsidRPr="00C63F8E">
              <w:rPr>
                <w:rFonts w:ascii="Calibri" w:hAnsi="Calibri" w:cs="Calibri"/>
                <w:color w:val="D9D9D9" w:themeColor="background1" w:themeShade="D9"/>
                <w:sz w:val="18"/>
                <w:szCs w:val="18"/>
              </w:rPr>
              <w:t xml:space="preserve">    Thought 5 - Think carefully before the answering. Else you will be penalized.</w:t>
            </w:r>
          </w:p>
        </w:tc>
      </w:tr>
    </w:tbl>
    <w:p w:rsidR="007E74EC" w:rsidRPr="007E74EC" w:rsidRDefault="007E74EC" w:rsidP="007E74EC">
      <w:pPr>
        <w:pStyle w:val="NormalWeb"/>
        <w:spacing w:before="0" w:beforeAutospacing="0" w:after="0" w:afterAutospacing="0"/>
        <w:rPr>
          <w:rFonts w:ascii="Calibri" w:hAnsi="Calibri" w:cs="Calibri"/>
          <w:color w:val="C0504D" w:themeColor="accent2"/>
          <w:sz w:val="16"/>
          <w:szCs w:val="16"/>
        </w:rPr>
      </w:pPr>
    </w:p>
    <w:p w:rsidR="00845854" w:rsidRPr="003F6B16" w:rsidRDefault="00845854" w:rsidP="003F6B16">
      <w:pPr>
        <w:numPr>
          <w:ilvl w:val="0"/>
          <w:numId w:val="19"/>
        </w:numPr>
        <w:shd w:val="clear" w:color="auto" w:fill="FFFFFF"/>
        <w:spacing w:before="100" w:beforeAutospacing="1" w:after="100" w:afterAutospacing="1"/>
        <w:rPr>
          <w:rFonts w:ascii="Segoe UI" w:hAnsi="Segoe UI" w:cs="Segoe UI"/>
          <w:color w:val="1F497D" w:themeColor="text2"/>
        </w:rPr>
      </w:pPr>
      <w:r w:rsidRPr="003F6B16">
        <w:rPr>
          <w:rStyle w:val="HTMLCode"/>
          <w:rFonts w:ascii="var(--jp-code-font-family)" w:eastAsiaTheme="minorEastAsia" w:hAnsi="var(--jp-code-font-family)"/>
          <w:b/>
          <w:bCs/>
          <w:color w:val="1F497D" w:themeColor="text2"/>
        </w:rPr>
        <w:lastRenderedPageBreak/>
        <w:t>dictionary_present()</w:t>
      </w:r>
      <w:r w:rsidRPr="003F6B16">
        <w:rPr>
          <w:rFonts w:ascii="Segoe UI" w:hAnsi="Segoe UI" w:cs="Segoe UI"/>
          <w:color w:val="1F497D" w:themeColor="text2"/>
        </w:rPr>
        <w:t>: Verifies if the user's profile is correctly encapsulated in a Python dictionary, extracting relevant data.</w:t>
      </w:r>
    </w:p>
    <w:p w:rsidR="0081627F" w:rsidRPr="003F6B16" w:rsidRDefault="0081627F"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t>4.2 Prepare Recommendation</w:t>
      </w:r>
    </w:p>
    <w:p w:rsidR="0081627F" w:rsidRPr="003F6B16" w:rsidRDefault="0081627F" w:rsidP="003F6B16">
      <w:pPr>
        <w:pStyle w:val="NormalWeb"/>
        <w:shd w:val="clear" w:color="auto" w:fill="FFFFFF"/>
        <w:spacing w:before="0" w:beforeAutospacing="0" w:after="300" w:afterAutospacing="0"/>
        <w:rPr>
          <w:rFonts w:ascii="Segoe UI" w:hAnsi="Segoe UI" w:cs="Segoe UI"/>
          <w:color w:val="1F497D" w:themeColor="text2"/>
        </w:rPr>
      </w:pPr>
      <w:r w:rsidRPr="003F6B16">
        <w:rPr>
          <w:rFonts w:ascii="Segoe UI" w:hAnsi="Segoe UI" w:cs="Segoe UI"/>
          <w:color w:val="1F497D" w:themeColor="text2"/>
        </w:rPr>
        <w:t>Once the user's preferences are collected, the system processes this information to filter initial car recommendations from the database. The suggested car should be of the same or higher specification, with the price being up to 20% less than the user's preference. The kmpl and number of seats can be more than or equal to the user's preference.</w:t>
      </w:r>
    </w:p>
    <w:p w:rsidR="0081627F" w:rsidRPr="003F6B16" w:rsidRDefault="0081627F" w:rsidP="003F6B16">
      <w:pPr>
        <w:pStyle w:val="NormalWeb"/>
        <w:shd w:val="clear" w:color="auto" w:fill="FFFFFF"/>
        <w:spacing w:before="300" w:beforeAutospacing="0" w:after="300" w:afterAutospacing="0"/>
        <w:rPr>
          <w:rFonts w:ascii="Segoe UI" w:hAnsi="Segoe UI" w:cs="Segoe UI"/>
          <w:color w:val="1F497D" w:themeColor="text2"/>
        </w:rPr>
      </w:pPr>
      <w:r w:rsidRPr="003F6B16">
        <w:rPr>
          <w:rFonts w:ascii="Segoe UI" w:hAnsi="Segoe UI" w:cs="Segoe UI"/>
          <w:color w:val="1F497D" w:themeColor="text2"/>
        </w:rPr>
        <w:t>Below is the description of methods used:</w:t>
      </w:r>
    </w:p>
    <w:p w:rsidR="00E008B4" w:rsidRDefault="00845854" w:rsidP="00E92FD9">
      <w:pPr>
        <w:numPr>
          <w:ilvl w:val="0"/>
          <w:numId w:val="18"/>
        </w:numPr>
        <w:shd w:val="clear" w:color="auto" w:fill="FFFFFF"/>
        <w:spacing w:before="100" w:beforeAutospacing="1" w:after="100" w:afterAutospacing="1"/>
        <w:rPr>
          <w:rStyle w:val="HTMLCode"/>
          <w:rFonts w:ascii="var(--jp-code-font-family)" w:eastAsiaTheme="minorEastAsia" w:hAnsi="var(--jp-code-font-family)" w:hint="eastAsia"/>
          <w:b/>
          <w:bCs/>
          <w:color w:val="1F497D" w:themeColor="text2"/>
        </w:rPr>
      </w:pPr>
      <w:proofErr w:type="spellStart"/>
      <w:r w:rsidRPr="00E008B4">
        <w:rPr>
          <w:rStyle w:val="HTMLCode"/>
          <w:rFonts w:ascii="var(--jp-code-font-family)" w:eastAsiaTheme="minorEastAsia" w:hAnsi="var(--jp-code-font-family)"/>
          <w:b/>
          <w:bCs/>
          <w:color w:val="1F497D" w:themeColor="text2"/>
        </w:rPr>
        <w:t>compare_cars_with_user</w:t>
      </w:r>
      <w:proofErr w:type="spellEnd"/>
      <w:r w:rsidRPr="00E008B4">
        <w:rPr>
          <w:rStyle w:val="HTMLCode"/>
          <w:rFonts w:ascii="var(--jp-code-font-family)" w:eastAsiaTheme="minorEastAsia" w:hAnsi="var(--jp-code-font-family)"/>
          <w:b/>
          <w:bCs/>
          <w:color w:val="1F497D" w:themeColor="text2"/>
        </w:rPr>
        <w:t xml:space="preserve">(): </w:t>
      </w:r>
      <w:r w:rsidRPr="00E008B4">
        <w:rPr>
          <w:rStyle w:val="HTMLCode"/>
          <w:rFonts w:ascii="var(--jp-code-font-family)" w:eastAsiaTheme="minorEastAsia" w:hAnsi="var(--jp-code-font-family)"/>
          <w:color w:val="1F497D" w:themeColor="text2"/>
        </w:rPr>
        <w:t>Matches the user's profile against various cars to determine the top three suggestions.</w:t>
      </w:r>
    </w:p>
    <w:p w:rsidR="00845854" w:rsidRPr="00E008B4" w:rsidRDefault="00845854" w:rsidP="00E92FD9">
      <w:pPr>
        <w:numPr>
          <w:ilvl w:val="0"/>
          <w:numId w:val="18"/>
        </w:numPr>
        <w:shd w:val="clear" w:color="auto" w:fill="FFFFFF"/>
        <w:spacing w:before="100" w:beforeAutospacing="1" w:after="100" w:afterAutospacing="1"/>
        <w:rPr>
          <w:rStyle w:val="HTMLCode"/>
          <w:rFonts w:ascii="var(--jp-code-font-family)" w:eastAsiaTheme="minorEastAsia" w:hAnsi="var(--jp-code-font-family)" w:hint="eastAsia"/>
          <w:b/>
          <w:bCs/>
          <w:color w:val="1F497D" w:themeColor="text2"/>
        </w:rPr>
      </w:pPr>
      <w:proofErr w:type="spellStart"/>
      <w:r w:rsidRPr="00E008B4">
        <w:rPr>
          <w:rStyle w:val="HTMLCode"/>
          <w:rFonts w:ascii="var(--jp-code-font-family)" w:eastAsiaTheme="minorEastAsia" w:hAnsi="var(--jp-code-font-family)"/>
          <w:b/>
          <w:bCs/>
          <w:color w:val="1F497D" w:themeColor="text2"/>
        </w:rPr>
        <w:t>product_map_layer</w:t>
      </w:r>
      <w:proofErr w:type="spellEnd"/>
      <w:r w:rsidRPr="00E008B4">
        <w:rPr>
          <w:rStyle w:val="HTMLCode"/>
          <w:rFonts w:ascii="var(--jp-code-font-family)" w:eastAsiaTheme="minorEastAsia" w:hAnsi="var(--jp-code-font-family)"/>
          <w:b/>
          <w:bCs/>
          <w:color w:val="1F497D" w:themeColor="text2"/>
        </w:rPr>
        <w:t xml:space="preserve">() &amp; </w:t>
      </w:r>
      <w:proofErr w:type="spellStart"/>
      <w:r w:rsidRPr="00E008B4">
        <w:rPr>
          <w:rStyle w:val="HTMLCode"/>
          <w:rFonts w:ascii="var(--jp-code-font-family)" w:eastAsiaTheme="minorEastAsia" w:hAnsi="var(--jp-code-font-family)"/>
          <w:b/>
          <w:bCs/>
          <w:color w:val="1F497D" w:themeColor="text2"/>
        </w:rPr>
        <w:t>dictionary_present</w:t>
      </w:r>
      <w:proofErr w:type="spellEnd"/>
      <w:r w:rsidRPr="00E008B4">
        <w:rPr>
          <w:rStyle w:val="HTMLCode"/>
          <w:rFonts w:ascii="var(--jp-code-font-family)" w:eastAsiaTheme="minorEastAsia" w:hAnsi="var(--jp-code-font-family)"/>
          <w:b/>
          <w:bCs/>
          <w:color w:val="1F497D" w:themeColor="text2"/>
        </w:rPr>
        <w:t xml:space="preserve"> ():</w:t>
      </w:r>
    </w:p>
    <w:p w:rsidR="00845854" w:rsidRPr="003F6B16" w:rsidRDefault="00845854" w:rsidP="003F6B16">
      <w:pPr>
        <w:pStyle w:val="NormalWeb"/>
        <w:numPr>
          <w:ilvl w:val="0"/>
          <w:numId w:val="21"/>
        </w:numPr>
        <w:shd w:val="clear" w:color="auto" w:fill="FFFFFF"/>
        <w:spacing w:before="0" w:beforeAutospacing="0" w:after="240" w:afterAutospacing="0"/>
        <w:rPr>
          <w:rFonts w:ascii="Segoe UI" w:hAnsi="Segoe UI" w:cs="Segoe UI"/>
          <w:color w:val="1F497D" w:themeColor="text2"/>
        </w:rPr>
      </w:pPr>
      <w:r w:rsidRPr="003F6B16">
        <w:rPr>
          <w:rFonts w:ascii="Segoe UI" w:hAnsi="Segoe UI" w:cs="Segoe UI"/>
          <w:color w:val="1F497D" w:themeColor="text2"/>
        </w:rPr>
        <w:t>It acts as a Car Specifications Classifier, tasked with extracting key features and classifying them based on car descriptions.</w:t>
      </w:r>
    </w:p>
    <w:p w:rsidR="00845854" w:rsidRPr="003F6B16" w:rsidRDefault="00845854" w:rsidP="003F6B16">
      <w:pPr>
        <w:pStyle w:val="NormalWeb"/>
        <w:numPr>
          <w:ilvl w:val="0"/>
          <w:numId w:val="21"/>
        </w:numPr>
        <w:shd w:val="clear" w:color="auto" w:fill="FFFFFF"/>
        <w:spacing w:before="0" w:beforeAutospacing="0" w:after="240" w:afterAutospacing="0"/>
        <w:rPr>
          <w:rFonts w:ascii="Segoe UI" w:hAnsi="Segoe UI" w:cs="Segoe UI"/>
          <w:color w:val="1F497D" w:themeColor="text2"/>
        </w:rPr>
      </w:pPr>
      <w:r w:rsidRPr="003F6B16">
        <w:rPr>
          <w:rFonts w:ascii="Segoe UI" w:hAnsi="Segoe UI" w:cs="Segoe UI"/>
          <w:color w:val="1F497D" w:themeColor="text2"/>
        </w:rPr>
        <w:t>It follows step-by-step instructions for extracting car features from descriptions.</w:t>
      </w:r>
    </w:p>
    <w:p w:rsidR="00845854" w:rsidRPr="003F6B16" w:rsidRDefault="00845854" w:rsidP="003F6B16">
      <w:pPr>
        <w:pStyle w:val="NormalWeb"/>
        <w:numPr>
          <w:ilvl w:val="0"/>
          <w:numId w:val="21"/>
        </w:numPr>
        <w:shd w:val="clear" w:color="auto" w:fill="FFFFFF"/>
        <w:spacing w:before="0" w:beforeAutospacing="0" w:after="240" w:afterAutospacing="0"/>
        <w:rPr>
          <w:rFonts w:ascii="Segoe UI" w:hAnsi="Segoe UI" w:cs="Segoe UI"/>
          <w:color w:val="1F497D" w:themeColor="text2"/>
        </w:rPr>
      </w:pPr>
      <w:r w:rsidRPr="003F6B16">
        <w:rPr>
          <w:rFonts w:ascii="Segoe UI" w:hAnsi="Segoe UI" w:cs="Segoe UI"/>
          <w:color w:val="1F497D" w:themeColor="text2"/>
        </w:rPr>
        <w:t>It applies specific rules for each feature (e.g., kmpl, car category, seater, transmission, fuel type, price) and associates them with the appropriate classification value.</w:t>
      </w:r>
    </w:p>
    <w:p w:rsidR="00845854" w:rsidRDefault="00845854" w:rsidP="003F6B16">
      <w:pPr>
        <w:pStyle w:val="NormalWeb"/>
        <w:numPr>
          <w:ilvl w:val="0"/>
          <w:numId w:val="21"/>
        </w:numPr>
        <w:shd w:val="clear" w:color="auto" w:fill="FFFFFF"/>
        <w:spacing w:before="0" w:beforeAutospacing="0" w:after="240" w:afterAutospacing="0"/>
        <w:rPr>
          <w:rFonts w:ascii="Segoe UI" w:hAnsi="Segoe UI" w:cs="Segoe UI"/>
          <w:color w:val="1F497D" w:themeColor="text2"/>
        </w:rPr>
      </w:pPr>
      <w:r w:rsidRPr="003F6B16">
        <w:rPr>
          <w:rFonts w:ascii="Segoe UI" w:hAnsi="Segoe UI" w:cs="Segoe UI"/>
          <w:color w:val="1F497D" w:themeColor="text2"/>
        </w:rPr>
        <w:t xml:space="preserve">It incorporates Few </w:t>
      </w:r>
      <w:proofErr w:type="gramStart"/>
      <w:r w:rsidRPr="003F6B16">
        <w:rPr>
          <w:rFonts w:ascii="Segoe UI" w:hAnsi="Segoe UI" w:cs="Segoe UI"/>
          <w:color w:val="1F497D" w:themeColor="text2"/>
        </w:rPr>
        <w:t>Shot</w:t>
      </w:r>
      <w:proofErr w:type="gramEnd"/>
      <w:r w:rsidRPr="003F6B16">
        <w:rPr>
          <w:rFonts w:ascii="Segoe UI" w:hAnsi="Segoe UI" w:cs="Segoe UI"/>
          <w:color w:val="1F497D" w:themeColor="text2"/>
        </w:rPr>
        <w:t xml:space="preserve"> Prompting (a sample conversation between the user and assistant) to demonstrate the expected outcome of the feature extraction and classification process.</w:t>
      </w:r>
    </w:p>
    <w:tbl>
      <w:tblPr>
        <w:tblStyle w:val="TableGrid"/>
        <w:tblW w:w="10207" w:type="dxa"/>
        <w:tblInd w:w="-714" w:type="dxa"/>
        <w:shd w:val="clear" w:color="auto" w:fill="1F497D" w:themeFill="text2"/>
        <w:tblLook w:val="04A0" w:firstRow="1" w:lastRow="0" w:firstColumn="1" w:lastColumn="0" w:noHBand="0" w:noVBand="1"/>
      </w:tblPr>
      <w:tblGrid>
        <w:gridCol w:w="10207"/>
      </w:tblGrid>
      <w:tr w:rsidR="00C63F8E" w:rsidTr="005404D3">
        <w:tc>
          <w:tcPr>
            <w:tcW w:w="10207" w:type="dxa"/>
            <w:shd w:val="clear" w:color="auto" w:fill="1F497D" w:themeFill="text2"/>
          </w:tcPr>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You are a python expert. You are provided an input.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have to check if there is a python dictionary present in the string.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It will have the following format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20,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car</w:t>
            </w:r>
            <w:proofErr w:type="gramEnd"/>
            <w:r w:rsidRPr="00C63F8E">
              <w:rPr>
                <w:rFonts w:ascii="Calibri" w:hAnsi="Calibri" w:cs="Calibri"/>
                <w:color w:val="D9D9D9" w:themeColor="background1" w:themeShade="D9"/>
                <w:sz w:val="18"/>
                <w:szCs w:val="18"/>
              </w:rPr>
              <w:t xml:space="preserve"> category': 'Compact SUV',</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'seater': 5,</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'Automatic',</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'Petrol',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'price': 1500000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Your task is to just extract the relevant values from the input and return only the python dictionary in JSON format.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output should match the format as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20,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car</w:t>
            </w:r>
            <w:proofErr w:type="gramEnd"/>
            <w:r w:rsidRPr="00C63F8E">
              <w:rPr>
                <w:rFonts w:ascii="Calibri" w:hAnsi="Calibri" w:cs="Calibri"/>
                <w:color w:val="D9D9D9" w:themeColor="background1" w:themeShade="D9"/>
                <w:sz w:val="18"/>
                <w:szCs w:val="18"/>
              </w:rPr>
              <w:t xml:space="preserve"> category': 'Compact SUV',</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lastRenderedPageBreak/>
              <w:t xml:space="preserve">        'seater': 5,</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'Automatic',</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'Petrol',</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'price': 1500000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Make sure that the value of 'price' is also present in the user input.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The output should contain the exact keys and values as present in the input.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Ensure the keys and values are in the given format: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'kmpl': 'numerical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car</w:t>
            </w:r>
            <w:proofErr w:type="gramEnd"/>
            <w:r w:rsidRPr="00C63F8E">
              <w:rPr>
                <w:rFonts w:ascii="Calibri" w:hAnsi="Calibri" w:cs="Calibri"/>
                <w:color w:val="D9D9D9" w:themeColor="background1" w:themeShade="D9"/>
                <w:sz w:val="18"/>
                <w:szCs w:val="18"/>
              </w:rPr>
              <w:t xml:space="preserve"> category': 'string',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'seater': 'integer',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'transmission': 'string',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roofErr w:type="gramStart"/>
            <w:r w:rsidRPr="00C63F8E">
              <w:rPr>
                <w:rFonts w:ascii="Calibri" w:hAnsi="Calibri" w:cs="Calibri"/>
                <w:color w:val="D9D9D9" w:themeColor="background1" w:themeShade="D9"/>
                <w:sz w:val="18"/>
                <w:szCs w:val="18"/>
              </w:rPr>
              <w:t>fuel</w:t>
            </w:r>
            <w:proofErr w:type="gramEnd"/>
            <w:r w:rsidRPr="00C63F8E">
              <w:rPr>
                <w:rFonts w:ascii="Calibri" w:hAnsi="Calibri" w:cs="Calibri"/>
                <w:color w:val="D9D9D9" w:themeColor="background1" w:themeShade="D9"/>
                <w:sz w:val="18"/>
                <w:szCs w:val="18"/>
              </w:rPr>
              <w:t xml:space="preserve"> type': 'string',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'price': 'numerical value'</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Here are some sample input output pairs for better understanding:</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input 1: - kmpl: 18 - car category: Compact SUV - seater: 5 - transmission: Automatic - fuel type: Petrol - price: 1500000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output 1: {{'kmpl': 18, 'car category': 'Compact SUV', 'seater': 5, 'transmission': 'Automatic', 'fuel type': 'Petrol', 'price': 1500000}}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input 2: {{'kmpl': 15, 'car category': 'Sedan', 'seater': 5, 'transmission': 'Manual', 'fuel type': 'Diesel', 'price': 1200000}}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output 2: {{'kmpl': 15, 'car category': 'Sedan', 'seater': 5, 'transmission': 'Manual', 'fuel type': 'Diesel', 'price': 1200000}}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input 3: Here is your user profile 'kmpl': 14, 'car category': 'Full-size SUV', 'seater': 7, 'transmission': 'Automatic', 'fuel type': 'Diesel', 'price': 3500000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output 3: {{'kmpl': 14, 'car category': 'Full-size SUV', 'seater': 7, 'transmission': 'Automatic', 'fuel type': 'Diesel', 'price': 3500000}}</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6"/>
                <w:szCs w:val="16"/>
              </w:rPr>
            </w:pPr>
            <w:r w:rsidRPr="00C63F8E">
              <w:rPr>
                <w:rFonts w:ascii="Calibri" w:hAnsi="Calibri" w:cs="Calibri"/>
                <w:color w:val="D9D9D9" w:themeColor="background1" w:themeShade="D9"/>
                <w:sz w:val="18"/>
                <w:szCs w:val="18"/>
              </w:rPr>
              <w:t>#####</w:t>
            </w:r>
          </w:p>
        </w:tc>
      </w:tr>
    </w:tbl>
    <w:p w:rsidR="00C63F8E" w:rsidRDefault="00C63F8E" w:rsidP="00C63F8E">
      <w:pPr>
        <w:pStyle w:val="NormalWeb"/>
        <w:spacing w:before="0" w:beforeAutospacing="0" w:after="0" w:afterAutospacing="0"/>
        <w:ind w:left="1080"/>
        <w:rPr>
          <w:rFonts w:ascii="Calibri" w:hAnsi="Calibri" w:cs="Calibri"/>
          <w:color w:val="C0504D" w:themeColor="accent2"/>
          <w:sz w:val="16"/>
          <w:szCs w:val="16"/>
        </w:rPr>
      </w:pPr>
    </w:p>
    <w:p w:rsidR="00E97DED" w:rsidRPr="00C63F8E" w:rsidRDefault="00E97DED" w:rsidP="00C63F8E">
      <w:pPr>
        <w:pStyle w:val="Heading3"/>
        <w:shd w:val="clear" w:color="auto" w:fill="FFFFFF"/>
        <w:rPr>
          <w:rFonts w:ascii="Segoe UI" w:hAnsi="Segoe UI" w:cs="Segoe UI"/>
          <w:color w:val="1F497D" w:themeColor="text2"/>
          <w:sz w:val="30"/>
          <w:szCs w:val="30"/>
        </w:rPr>
      </w:pPr>
      <w:r w:rsidRPr="00C63F8E">
        <w:rPr>
          <w:rFonts w:ascii="Segoe UI" w:hAnsi="Segoe UI" w:cs="Segoe UI"/>
          <w:noProof/>
          <w:color w:val="1F497D" w:themeColor="text2"/>
          <w:sz w:val="30"/>
          <w:szCs w:val="30"/>
        </w:rPr>
        <w:drawing>
          <wp:inline distT="0" distB="0" distL="0" distR="0" wp14:anchorId="5A2FFE70" wp14:editId="7E4107EB">
            <wp:extent cx="5455069" cy="3315366"/>
            <wp:effectExtent l="0" t="0" r="6350" b="0"/>
            <wp:docPr id="57482705" name="Picture 4" descr="A diagram of a product mapp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705" name="Picture 4" descr="A diagram of a product mapp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644" cy="3327263"/>
                    </a:xfrm>
                    <a:prstGeom prst="rect">
                      <a:avLst/>
                    </a:prstGeom>
                    <a:noFill/>
                    <a:ln>
                      <a:noFill/>
                    </a:ln>
                  </pic:spPr>
                </pic:pic>
              </a:graphicData>
            </a:graphic>
          </wp:inline>
        </w:drawing>
      </w:r>
    </w:p>
    <w:p w:rsidR="0014452F" w:rsidRPr="003F6B16" w:rsidRDefault="00000000" w:rsidP="00C63F8E">
      <w:pPr>
        <w:pStyle w:val="Heading3"/>
        <w:shd w:val="clear" w:color="auto" w:fill="FFFFFF"/>
        <w:rPr>
          <w:color w:val="1F497D" w:themeColor="text2"/>
        </w:rPr>
      </w:pPr>
      <w:r w:rsidRPr="00C63F8E">
        <w:rPr>
          <w:rFonts w:ascii="Segoe UI" w:hAnsi="Segoe UI" w:cs="Segoe UI"/>
          <w:color w:val="1F497D" w:themeColor="text2"/>
          <w:sz w:val="30"/>
          <w:szCs w:val="30"/>
        </w:rPr>
        <w:lastRenderedPageBreak/>
        <w:t>4.3</w:t>
      </w:r>
      <w:r w:rsidRPr="003F6B16">
        <w:rPr>
          <w:color w:val="1F497D" w:themeColor="text2"/>
        </w:rPr>
        <w:t xml:space="preserve"> Final Recommendation</w:t>
      </w:r>
    </w:p>
    <w:p w:rsidR="004F05CE" w:rsidRPr="003F6B16" w:rsidRDefault="00E97DED" w:rsidP="003F6B16">
      <w:pPr>
        <w:rPr>
          <w:color w:val="1F497D" w:themeColor="text2"/>
        </w:rPr>
      </w:pPr>
      <w:r w:rsidRPr="003F6B16">
        <w:rPr>
          <w:rFonts w:ascii="Segoe UI" w:hAnsi="Segoe UI" w:cs="Segoe UI"/>
          <w:color w:val="1F497D" w:themeColor="text2"/>
          <w:shd w:val="clear" w:color="auto" w:fill="FFFFFF"/>
        </w:rPr>
        <w:t>After presenting the initial car recommendations, the bot remains interactive, allowing the user to provide feedback or ask follow-up questions. It refines the suggestions by incorporating additional user input, clarifying preferences, and addressing any ambiguities. This iterative process ensures that the final recommendations are highly customized and satisfactory, providing a more precise and user-centric experience.</w:t>
      </w:r>
    </w:p>
    <w:p w:rsidR="004F05CE" w:rsidRPr="003F6B16" w:rsidRDefault="004F05CE" w:rsidP="003F6B16">
      <w:pPr>
        <w:pStyle w:val="NormalWeb"/>
        <w:rPr>
          <w:color w:val="1F497D" w:themeColor="text2"/>
        </w:rPr>
      </w:pPr>
      <w:r w:rsidRPr="003F6B16">
        <w:rPr>
          <w:rFonts w:ascii="Calibri" w:hAnsi="Calibri" w:cs="Calibri"/>
          <w:color w:val="1F497D" w:themeColor="text2"/>
          <w:sz w:val="22"/>
          <w:szCs w:val="22"/>
        </w:rPr>
        <w:t xml:space="preserve">Below is the description of methods used :- </w:t>
      </w:r>
    </w:p>
    <w:p w:rsidR="004F05CE" w:rsidRPr="00E008B4" w:rsidRDefault="004F05CE" w:rsidP="00E008B4">
      <w:pPr>
        <w:numPr>
          <w:ilvl w:val="0"/>
          <w:numId w:val="18"/>
        </w:numPr>
        <w:shd w:val="clear" w:color="auto" w:fill="FFFFFF"/>
        <w:spacing w:before="100" w:beforeAutospacing="1" w:after="100" w:afterAutospacing="1"/>
        <w:rPr>
          <w:rStyle w:val="HTMLCode"/>
          <w:rFonts w:ascii="var(--jp-code-font-family)" w:eastAsiaTheme="minorEastAsia" w:hAnsi="var(--jp-code-font-family)" w:hint="eastAsia"/>
          <w:b/>
          <w:bCs/>
        </w:rPr>
      </w:pPr>
      <w:r w:rsidRPr="00E008B4">
        <w:rPr>
          <w:rStyle w:val="HTMLCode"/>
          <w:rFonts w:ascii="var(--jp-code-font-family)" w:eastAsiaTheme="minorEastAsia" w:hAnsi="var(--jp-code-font-family)"/>
          <w:b/>
          <w:bCs/>
          <w:color w:val="1F497D" w:themeColor="text2"/>
        </w:rPr>
        <w:t>initialize_conv_reco():</w:t>
      </w:r>
      <w:r w:rsidRPr="00E008B4">
        <w:rPr>
          <w:rStyle w:val="HTMLCode"/>
          <w:rFonts w:ascii="var(--jp-code-font-family)" w:eastAsiaTheme="minorEastAsia" w:hAnsi="var(--jp-code-font-family)"/>
          <w:b/>
          <w:bCs/>
        </w:rPr>
        <w:t xml:space="preserve"> </w:t>
      </w:r>
      <w:r w:rsidRPr="00E008B4">
        <w:rPr>
          <w:rStyle w:val="HTMLCode"/>
          <w:rFonts w:ascii="var(--jp-code-font-family)" w:eastAsiaTheme="minorEastAsia" w:hAnsi="var(--jp-code-font-family)"/>
          <w:color w:val="1F497D" w:themeColor="text2"/>
        </w:rPr>
        <w:t xml:space="preserve">Initializes the recommendations conversation, to have further discussion about the recommended car and suggest the best option. </w:t>
      </w:r>
    </w:p>
    <w:tbl>
      <w:tblPr>
        <w:tblStyle w:val="TableGrid"/>
        <w:tblW w:w="11341" w:type="dxa"/>
        <w:tblInd w:w="-1281" w:type="dxa"/>
        <w:shd w:val="clear" w:color="auto" w:fill="1F497D" w:themeFill="text2"/>
        <w:tblLook w:val="04A0" w:firstRow="1" w:lastRow="0" w:firstColumn="1" w:lastColumn="0" w:noHBand="0" w:noVBand="1"/>
      </w:tblPr>
      <w:tblGrid>
        <w:gridCol w:w="11341"/>
      </w:tblGrid>
      <w:tr w:rsidR="00C63F8E" w:rsidTr="0078493A">
        <w:tc>
          <w:tcPr>
            <w:tcW w:w="11341" w:type="dxa"/>
            <w:shd w:val="clear" w:color="auto" w:fill="1F497D" w:themeFill="text2"/>
          </w:tcPr>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You are an intelligent car recommendation expert and you are tasked with the objective to \ solve the user queries about any product from the catalogue in the user message \</w:t>
            </w:r>
            <w:r w:rsidRPr="00C63F8E">
              <w:rPr>
                <w:rFonts w:ascii="Calibri" w:hAnsi="Calibri" w:cs="Calibri"/>
                <w:color w:val="D9D9D9" w:themeColor="background1" w:themeShade="D9"/>
                <w:sz w:val="18"/>
                <w:szCs w:val="18"/>
              </w:rPr>
              <w:br/>
              <w:t xml:space="preserve">You should keep the user profile in mind while answering the questions.\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Start with a brief summary of each car in the following format, in decreasing order of price of Car: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are an intelligent car </w:t>
            </w:r>
            <w:proofErr w:type="spellStart"/>
            <w:r w:rsidRPr="00C63F8E">
              <w:rPr>
                <w:rFonts w:ascii="Calibri" w:hAnsi="Calibri" w:cs="Calibri"/>
                <w:color w:val="D9D9D9" w:themeColor="background1" w:themeShade="D9"/>
                <w:sz w:val="18"/>
                <w:szCs w:val="18"/>
              </w:rPr>
              <w:t>recomendation</w:t>
            </w:r>
            <w:proofErr w:type="spellEnd"/>
            <w:r w:rsidRPr="00C63F8E">
              <w:rPr>
                <w:rFonts w:ascii="Calibri" w:hAnsi="Calibri" w:cs="Calibri"/>
                <w:color w:val="D9D9D9" w:themeColor="background1" w:themeShade="D9"/>
                <w:sz w:val="18"/>
                <w:szCs w:val="18"/>
              </w:rPr>
              <w:t xml:space="preserve"> expert and you are tasked with the objective to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solve the user queries about any product from the catalogue in the user message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You should keep the user profile in mind while answering the questions.\</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Start with a brief summary of each car in the following format, in decreasing order of price of Car:</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1. &lt;Car model&gt; : &lt;Major specifications of the car&gt;,&lt;Benefits of these features in terms of driving experience&gt;, &lt;Price range in Rs&gt;, &lt;Dealer details&gt;, &lt;GPS link&gt;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2. &lt;Car model&gt; : &lt;Major specifications of the car&gt;,&lt;Benefits of these features in terms of driving experience&gt;, &lt;Price range in Rs&gt;, &lt;Dealer details&gt;, &lt;GPS link&gt;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3. &lt;Car model&gt; : &lt;Major specifications of the car&gt;,&lt;Benefits of these features in terms of driving experience&gt;, &lt;Price range in Rs&gt;, &lt;Dealer details&gt;, &lt;GPS link&gt;</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 . . </w:t>
            </w:r>
          </w:p>
          <w:p w:rsid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r w:rsidRPr="00C63F8E">
              <w:rPr>
                <w:rFonts w:ascii="Calibri" w:hAnsi="Calibri" w:cs="Calibri"/>
                <w:color w:val="D9D9D9" w:themeColor="background1" w:themeShade="D9"/>
                <w:sz w:val="18"/>
                <w:szCs w:val="18"/>
              </w:rPr>
              <w:t xml:space="preserve">Specify above details for all the recommended products. """ </w:t>
            </w:r>
          </w:p>
          <w:p w:rsidR="00C63F8E" w:rsidRPr="00C63F8E" w:rsidRDefault="00C63F8E" w:rsidP="00C63F8E">
            <w:pPr>
              <w:pStyle w:val="NormalWeb"/>
              <w:spacing w:before="0" w:beforeAutospacing="0" w:after="0" w:afterAutospacing="0"/>
              <w:rPr>
                <w:rFonts w:ascii="Calibri" w:hAnsi="Calibri" w:cs="Calibri"/>
                <w:color w:val="D9D9D9" w:themeColor="background1" w:themeShade="D9"/>
                <w:sz w:val="18"/>
                <w:szCs w:val="18"/>
              </w:rPr>
            </w:pPr>
          </w:p>
        </w:tc>
      </w:tr>
    </w:tbl>
    <w:p w:rsidR="00C63F8E" w:rsidRDefault="00C63F8E" w:rsidP="00C63F8E">
      <w:pPr>
        <w:pStyle w:val="NormalWeb"/>
        <w:spacing w:before="0" w:beforeAutospacing="0" w:after="0" w:afterAutospacing="0"/>
        <w:rPr>
          <w:rFonts w:ascii="Calibri" w:hAnsi="Calibri" w:cs="Calibri"/>
          <w:color w:val="C0504D" w:themeColor="accent2"/>
          <w:sz w:val="16"/>
          <w:szCs w:val="16"/>
        </w:rPr>
      </w:pPr>
    </w:p>
    <w:p w:rsidR="004F05CE" w:rsidRDefault="00E97DED" w:rsidP="00C14211">
      <w:pPr>
        <w:rPr>
          <w:color w:val="1F497D" w:themeColor="text2"/>
        </w:rPr>
      </w:pPr>
      <w:r w:rsidRPr="003F6B16">
        <w:rPr>
          <w:noProof/>
          <w:color w:val="1F497D" w:themeColor="text2"/>
          <w:highlight w:val="yellow"/>
        </w:rPr>
        <w:drawing>
          <wp:inline distT="0" distB="0" distL="0" distR="0" wp14:anchorId="2D510AD7" wp14:editId="191994C7">
            <wp:extent cx="6225962" cy="2343876"/>
            <wp:effectExtent l="0" t="0" r="0" b="5715"/>
            <wp:docPr id="619589972" name="Picture 5" descr="A diagram of product recomme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89972" name="Picture 5" descr="A diagram of product recommen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4413" cy="2362116"/>
                    </a:xfrm>
                    <a:prstGeom prst="rect">
                      <a:avLst/>
                    </a:prstGeom>
                    <a:noFill/>
                    <a:ln>
                      <a:noFill/>
                    </a:ln>
                  </pic:spPr>
                </pic:pic>
              </a:graphicData>
            </a:graphic>
          </wp:inline>
        </w:drawing>
      </w:r>
    </w:p>
    <w:p w:rsidR="004C0D66" w:rsidRPr="003F6B16" w:rsidRDefault="004C0D66"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lastRenderedPageBreak/>
        <w:t>5. Challenges Encountered</w:t>
      </w:r>
    </w:p>
    <w:p w:rsidR="004C0D66" w:rsidRPr="003F6B16" w:rsidRDefault="004C0D66" w:rsidP="003F6B16">
      <w:pPr>
        <w:pStyle w:val="NormalWeb"/>
        <w:shd w:val="clear" w:color="auto" w:fill="FFFFFF"/>
        <w:spacing w:before="0" w:beforeAutospacing="0" w:after="300" w:afterAutospacing="0"/>
        <w:rPr>
          <w:rFonts w:ascii="Segoe UI" w:hAnsi="Segoe UI" w:cs="Segoe UI"/>
          <w:color w:val="1F497D" w:themeColor="text2"/>
        </w:rPr>
      </w:pPr>
      <w:r w:rsidRPr="003F6B16">
        <w:rPr>
          <w:rFonts w:ascii="Segoe UI" w:hAnsi="Segoe UI" w:cs="Segoe UI"/>
          <w:color w:val="1F497D" w:themeColor="text2"/>
        </w:rPr>
        <w:t>Discussion of challenges encountered during the project and their solutions.</w:t>
      </w:r>
    </w:p>
    <w:p w:rsidR="004C0D66" w:rsidRPr="003F6B16" w:rsidRDefault="004C0D66"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Case 1:</w:t>
      </w:r>
    </w:p>
    <w:p w:rsidR="004C0D66" w:rsidRPr="003F6B16" w:rsidRDefault="004C0D66" w:rsidP="003F6B16">
      <w:pPr>
        <w:numPr>
          <w:ilvl w:val="0"/>
          <w:numId w:val="31"/>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Issue:</w:t>
      </w:r>
      <w:r w:rsidRPr="003F6B16">
        <w:rPr>
          <w:rFonts w:ascii="Segoe UI" w:hAnsi="Segoe UI" w:cs="Segoe UI"/>
          <w:color w:val="1F497D" w:themeColor="text2"/>
        </w:rPr>
        <w:t xml:space="preserve"> When the intent was 'no', the bot was not providing reasons even if all 6 key values were filled. The bot should provide whatever data was collected and not ask follow-up questions. It was simply saving the intent as 'no'.</w:t>
      </w:r>
    </w:p>
    <w:p w:rsidR="004C0D66" w:rsidRPr="003F6B16" w:rsidRDefault="004C0D66" w:rsidP="003F6B16">
      <w:pPr>
        <w:numPr>
          <w:ilvl w:val="0"/>
          <w:numId w:val="31"/>
        </w:numPr>
        <w:shd w:val="clear" w:color="auto" w:fill="FFFFFF"/>
        <w:spacing w:after="120"/>
        <w:rPr>
          <w:rFonts w:ascii="Segoe UI" w:hAnsi="Segoe UI" w:cs="Segoe UI"/>
          <w:color w:val="1F497D" w:themeColor="text2"/>
        </w:rPr>
      </w:pPr>
      <w:r w:rsidRPr="003F6B16">
        <w:rPr>
          <w:rStyle w:val="Strong"/>
          <w:rFonts w:ascii="Segoe UI" w:hAnsi="Segoe UI" w:cs="Segoe UI"/>
          <w:color w:val="1F497D" w:themeColor="text2"/>
        </w:rPr>
        <w:t>Solution:</w:t>
      </w:r>
    </w:p>
    <w:p w:rsidR="004C0D66" w:rsidRPr="003F6B16" w:rsidRDefault="004C0D66" w:rsidP="003F6B16">
      <w:pPr>
        <w:numPr>
          <w:ilvl w:val="1"/>
          <w:numId w:val="31"/>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Added prompts to encourage the bot to ask questions unless all dictionary values are filled.</w:t>
      </w:r>
    </w:p>
    <w:p w:rsidR="004C0D66" w:rsidRPr="003F6B16" w:rsidRDefault="004C0D66" w:rsidP="003F6B16">
      <w:pPr>
        <w:numPr>
          <w:ilvl w:val="1"/>
          <w:numId w:val="31"/>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Started showing the dictionary values.</w:t>
      </w:r>
    </w:p>
    <w:p w:rsidR="004C0D66" w:rsidRPr="003F6B16" w:rsidRDefault="004C0D66" w:rsidP="003F6B16">
      <w:pPr>
        <w:numPr>
          <w:ilvl w:val="1"/>
          <w:numId w:val="31"/>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Added more sample conversations in prompts with a different number of questions.</w:t>
      </w:r>
    </w:p>
    <w:p w:rsidR="004C0D66" w:rsidRPr="003F6B16" w:rsidRDefault="004C0D66"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Case 2:</w:t>
      </w:r>
    </w:p>
    <w:p w:rsidR="004C0D66" w:rsidRPr="003F6B16" w:rsidRDefault="004C0D66" w:rsidP="003F6B16">
      <w:pPr>
        <w:numPr>
          <w:ilvl w:val="0"/>
          <w:numId w:val="32"/>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Issue:</w:t>
      </w:r>
      <w:r w:rsidRPr="003F6B16">
        <w:rPr>
          <w:rFonts w:ascii="Segoe UI" w:hAnsi="Segoe UI" w:cs="Segoe UI"/>
          <w:color w:val="1F497D" w:themeColor="text2"/>
        </w:rPr>
        <w:t xml:space="preserve"> While engaging with the user for QA in the function </w:t>
      </w:r>
      <w:r w:rsidRPr="003F6B16">
        <w:rPr>
          <w:rStyle w:val="HTMLCode"/>
          <w:rFonts w:ascii="Menlo" w:eastAsiaTheme="majorEastAsia" w:hAnsi="Menlo" w:cs="Menlo"/>
          <w:b/>
          <w:bCs/>
          <w:color w:val="1F497D" w:themeColor="text2"/>
          <w:sz w:val="21"/>
          <w:szCs w:val="21"/>
        </w:rPr>
        <w:t>dialogue_mgmt_system()</w:t>
      </w:r>
      <w:r w:rsidRPr="003F6B16">
        <w:rPr>
          <w:rFonts w:ascii="Segoe UI" w:hAnsi="Segoe UI" w:cs="Segoe UI"/>
          <w:color w:val="1F497D" w:themeColor="text2"/>
        </w:rPr>
        <w:t>, in a few cases, the chatbot was replying with 2 recommendations instead of 3.</w:t>
      </w:r>
    </w:p>
    <w:p w:rsidR="004C0D66" w:rsidRPr="003F6B16" w:rsidRDefault="004C0D66" w:rsidP="003F6B16">
      <w:pPr>
        <w:numPr>
          <w:ilvl w:val="0"/>
          <w:numId w:val="32"/>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Solution:</w:t>
      </w:r>
      <w:r w:rsidRPr="003F6B16">
        <w:rPr>
          <w:rFonts w:ascii="Segoe UI" w:hAnsi="Segoe UI" w:cs="Segoe UI"/>
          <w:color w:val="1F497D" w:themeColor="text2"/>
        </w:rPr>
        <w:t xml:space="preserve"> Specified in the prompt that it has to show 3 recommendations.</w:t>
      </w:r>
      <w:r w:rsidR="006A29AA">
        <w:rPr>
          <w:rFonts w:ascii="Segoe UI" w:hAnsi="Segoe UI" w:cs="Segoe UI"/>
          <w:color w:val="1F497D" w:themeColor="text2"/>
        </w:rPr>
        <w:t xml:space="preserve"> However, if only matching data of 2 cars, then it will show 2 cars. </w:t>
      </w:r>
      <w:r w:rsidR="007F1E32">
        <w:rPr>
          <w:rFonts w:ascii="Segoe UI" w:hAnsi="Segoe UI" w:cs="Segoe UI"/>
          <w:color w:val="1F497D" w:themeColor="text2"/>
        </w:rPr>
        <w:t xml:space="preserve">This depends on current matching car in DF we have used in this example. </w:t>
      </w:r>
    </w:p>
    <w:p w:rsidR="004C0D66" w:rsidRPr="003F6B16" w:rsidRDefault="004C0D66"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Case 3:</w:t>
      </w:r>
    </w:p>
    <w:p w:rsidR="004C0D66" w:rsidRPr="003F6B16" w:rsidRDefault="004C0D66" w:rsidP="003F6B16">
      <w:pPr>
        <w:numPr>
          <w:ilvl w:val="0"/>
          <w:numId w:val="33"/>
        </w:numPr>
        <w:shd w:val="clear" w:color="auto" w:fill="FFFFFF"/>
        <w:spacing w:after="120"/>
        <w:rPr>
          <w:rFonts w:ascii="Segoe UI" w:hAnsi="Segoe UI" w:cs="Segoe UI"/>
          <w:color w:val="1F497D" w:themeColor="text2"/>
        </w:rPr>
      </w:pPr>
      <w:r w:rsidRPr="003F6B16">
        <w:rPr>
          <w:rStyle w:val="Strong"/>
          <w:rFonts w:ascii="Segoe UI" w:hAnsi="Segoe UI" w:cs="Segoe UI"/>
          <w:color w:val="1F497D" w:themeColor="text2"/>
        </w:rPr>
        <w:t>Issue:</w:t>
      </w:r>
      <w:r w:rsidRPr="003F6B16">
        <w:rPr>
          <w:rFonts w:ascii="Segoe UI" w:hAnsi="Segoe UI" w:cs="Segoe UI"/>
          <w:color w:val="1F497D" w:themeColor="text2"/>
        </w:rPr>
        <w:t xml:space="preserve"> In case of a spelling mistake, the chatbot was not able to automatically understand the intent. Example:</w:t>
      </w:r>
    </w:p>
    <w:p w:rsidR="004C0D66" w:rsidRPr="003F6B16" w:rsidRDefault="004C0D66" w:rsidP="00C63F8E">
      <w:pPr>
        <w:pStyle w:val="HTMLPreformatted"/>
        <w:spacing w:line="244" w:lineRule="atLeast"/>
        <w:ind w:left="720"/>
        <w:rPr>
          <w:rStyle w:val="s1"/>
          <w:color w:val="1F497D" w:themeColor="text2"/>
        </w:rPr>
      </w:pPr>
      <w:r w:rsidRPr="003F6B16">
        <w:rPr>
          <w:rStyle w:val="s1"/>
          <w:color w:val="1F497D" w:themeColor="text2"/>
        </w:rPr>
        <w:t>{"car category": "SUV",</w:t>
      </w:r>
    </w:p>
    <w:p w:rsidR="004C0D66" w:rsidRPr="003F6B16" w:rsidRDefault="004C0D66" w:rsidP="006A29AA">
      <w:pPr>
        <w:pStyle w:val="HTMLPreformatted"/>
        <w:spacing w:line="244" w:lineRule="atLeast"/>
        <w:ind w:left="720"/>
        <w:rPr>
          <w:rStyle w:val="s1"/>
          <w:color w:val="1F497D" w:themeColor="text2"/>
        </w:rPr>
      </w:pPr>
      <w:r w:rsidRPr="003F6B16">
        <w:rPr>
          <w:rStyle w:val="s1"/>
          <w:color w:val="1F497D" w:themeColor="text2"/>
        </w:rPr>
        <w:t xml:space="preserve">  "kmpl": 15,</w:t>
      </w:r>
    </w:p>
    <w:p w:rsidR="004C0D66" w:rsidRPr="003F6B16" w:rsidRDefault="004C0D66" w:rsidP="006A29AA">
      <w:pPr>
        <w:pStyle w:val="HTMLPreformatted"/>
        <w:spacing w:line="244" w:lineRule="atLeast"/>
        <w:ind w:left="720"/>
        <w:rPr>
          <w:rStyle w:val="s1"/>
          <w:color w:val="1F497D" w:themeColor="text2"/>
        </w:rPr>
      </w:pPr>
      <w:r w:rsidRPr="003F6B16">
        <w:rPr>
          <w:rStyle w:val="s1"/>
          <w:color w:val="1F497D" w:themeColor="text2"/>
        </w:rPr>
        <w:t xml:space="preserve">  "seater": 5,</w:t>
      </w:r>
    </w:p>
    <w:p w:rsidR="004C0D66" w:rsidRPr="003F6B16" w:rsidRDefault="004C0D66" w:rsidP="006A29AA">
      <w:pPr>
        <w:pStyle w:val="HTMLPreformatted"/>
        <w:spacing w:line="244" w:lineRule="atLeast"/>
        <w:ind w:left="720"/>
        <w:rPr>
          <w:rStyle w:val="s1"/>
          <w:color w:val="1F497D" w:themeColor="text2"/>
        </w:rPr>
      </w:pPr>
      <w:r w:rsidRPr="003F6B16">
        <w:rPr>
          <w:rStyle w:val="s1"/>
          <w:color w:val="1F497D" w:themeColor="text2"/>
        </w:rPr>
        <w:t xml:space="preserve">  "transmission": "autom</w:t>
      </w:r>
      <w:r w:rsidR="006A29AA" w:rsidRPr="007F1E32">
        <w:rPr>
          <w:rStyle w:val="s1"/>
          <w:b/>
          <w:bCs/>
          <w:color w:val="1F497D" w:themeColor="text2"/>
        </w:rPr>
        <w:t>e</w:t>
      </w:r>
      <w:r w:rsidRPr="003F6B16">
        <w:rPr>
          <w:rStyle w:val="s1"/>
          <w:color w:val="1F497D" w:themeColor="text2"/>
        </w:rPr>
        <w:t>tic",</w:t>
      </w:r>
    </w:p>
    <w:p w:rsidR="004C0D66" w:rsidRPr="003F6B16" w:rsidRDefault="004C0D66" w:rsidP="006A29AA">
      <w:pPr>
        <w:pStyle w:val="HTMLPreformatted"/>
        <w:spacing w:line="244" w:lineRule="atLeast"/>
        <w:ind w:left="720"/>
        <w:rPr>
          <w:rStyle w:val="s1"/>
          <w:color w:val="1F497D" w:themeColor="text2"/>
        </w:rPr>
      </w:pPr>
      <w:r w:rsidRPr="003F6B16">
        <w:rPr>
          <w:rStyle w:val="s1"/>
          <w:color w:val="1F497D" w:themeColor="text2"/>
        </w:rPr>
        <w:t xml:space="preserve">  "fuel type": "diesel",</w:t>
      </w:r>
    </w:p>
    <w:p w:rsidR="004C0D66" w:rsidRPr="003F6B16" w:rsidRDefault="004C0D66" w:rsidP="00C63F8E">
      <w:pPr>
        <w:pStyle w:val="HTMLPreformatted"/>
        <w:spacing w:line="244" w:lineRule="atLeast"/>
        <w:ind w:left="720"/>
        <w:rPr>
          <w:rStyle w:val="s1"/>
          <w:color w:val="1F497D" w:themeColor="text2"/>
        </w:rPr>
      </w:pPr>
      <w:r w:rsidRPr="003F6B16">
        <w:rPr>
          <w:rStyle w:val="s1"/>
          <w:color w:val="1F497D" w:themeColor="text2"/>
        </w:rPr>
        <w:t xml:space="preserve">  "price": "low"}</w:t>
      </w:r>
    </w:p>
    <w:p w:rsidR="004C0D66" w:rsidRPr="003F6B16" w:rsidRDefault="004C0D66" w:rsidP="003F6B16">
      <w:pPr>
        <w:numPr>
          <w:ilvl w:val="0"/>
          <w:numId w:val="33"/>
        </w:numPr>
        <w:shd w:val="clear" w:color="auto" w:fill="FFFFFF"/>
        <w:rPr>
          <w:rFonts w:ascii="Segoe UI" w:hAnsi="Segoe UI" w:cs="Segoe UI"/>
          <w:color w:val="1F497D" w:themeColor="text2"/>
        </w:rPr>
      </w:pPr>
      <w:r w:rsidRPr="003F6B16">
        <w:rPr>
          <w:rStyle w:val="Strong"/>
          <w:rFonts w:ascii="Segoe UI" w:hAnsi="Segoe UI" w:cs="Segoe UI"/>
          <w:color w:val="1F497D" w:themeColor="text2"/>
        </w:rPr>
        <w:t>Solution:</w:t>
      </w:r>
      <w:r w:rsidRPr="003F6B16">
        <w:rPr>
          <w:rFonts w:ascii="Segoe UI" w:hAnsi="Segoe UI" w:cs="Segoe UI"/>
          <w:color w:val="1F497D" w:themeColor="text2"/>
        </w:rPr>
        <w:t xml:space="preserve"> I asked for the name of the wrong key, which the chatbot answered, and I corrected the same.</w:t>
      </w:r>
    </w:p>
    <w:p w:rsidR="004C0D66" w:rsidRPr="003F6B16" w:rsidRDefault="004C0D66"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lastRenderedPageBreak/>
        <w:t>6. User Experience and Evaluation</w:t>
      </w:r>
    </w:p>
    <w:p w:rsidR="004C0D66" w:rsidRDefault="004C0D66" w:rsidP="006A29AA">
      <w:pPr>
        <w:pStyle w:val="NormalWeb"/>
        <w:shd w:val="clear" w:color="auto" w:fill="FFFFFF"/>
        <w:spacing w:before="300" w:beforeAutospacing="0" w:after="300" w:afterAutospacing="0"/>
        <w:rPr>
          <w:rFonts w:ascii="Segoe UI" w:hAnsi="Segoe UI" w:cs="Segoe UI"/>
          <w:color w:val="1F497D" w:themeColor="text2"/>
        </w:rPr>
      </w:pPr>
      <w:r w:rsidRPr="003F6B16">
        <w:rPr>
          <w:rFonts w:ascii="Segoe UI" w:hAnsi="Segoe UI" w:cs="Segoe UI"/>
          <w:color w:val="1F497D" w:themeColor="text2"/>
        </w:rPr>
        <w:t xml:space="preserve">While executing the function </w:t>
      </w:r>
      <w:r w:rsidRPr="003F6B16">
        <w:rPr>
          <w:rStyle w:val="HTMLCode"/>
          <w:rFonts w:ascii="Menlo" w:eastAsiaTheme="minorEastAsia" w:hAnsi="Menlo" w:cs="Menlo"/>
          <w:b/>
          <w:bCs/>
          <w:color w:val="1F497D" w:themeColor="text2"/>
          <w:sz w:val="21"/>
          <w:szCs w:val="21"/>
        </w:rPr>
        <w:t>dialogue_mgmt_system()</w:t>
      </w:r>
      <w:r w:rsidRPr="003F6B16">
        <w:rPr>
          <w:rFonts w:ascii="Segoe UI" w:hAnsi="Segoe UI" w:cs="Segoe UI"/>
          <w:color w:val="1F497D" w:themeColor="text2"/>
        </w:rPr>
        <w:t>, I asked for the following preferences:</w:t>
      </w:r>
    </w:p>
    <w:p w:rsidR="006A29AA" w:rsidRPr="00283765" w:rsidRDefault="006A29AA" w:rsidP="00283765">
      <w:pPr>
        <w:pStyle w:val="NormalWeb"/>
        <w:shd w:val="clear" w:color="auto" w:fill="FFFFFF"/>
        <w:spacing w:before="300" w:beforeAutospacing="0" w:after="300" w:afterAutospacing="0"/>
        <w:rPr>
          <w:rFonts w:ascii="Segoe UI" w:hAnsi="Segoe UI" w:cs="Segoe UI"/>
          <w:b/>
          <w:bCs/>
          <w:color w:val="FFFFFF" w:themeColor="background1"/>
          <w:sz w:val="28"/>
          <w:szCs w:val="28"/>
          <w:highlight w:val="darkBlue"/>
        </w:rPr>
      </w:pPr>
      <w:r w:rsidRPr="00283765">
        <w:rPr>
          <w:rFonts w:ascii="Segoe UI" w:hAnsi="Segoe UI" w:cs="Segoe UI"/>
          <w:b/>
          <w:bCs/>
          <w:color w:val="FFFFFF" w:themeColor="background1"/>
          <w:sz w:val="28"/>
          <w:szCs w:val="28"/>
          <w:highlight w:val="darkBlue"/>
        </w:rPr>
        <w:t xml:space="preserve">Example1: </w:t>
      </w:r>
    </w:p>
    <w:tbl>
      <w:tblPr>
        <w:tblStyle w:val="TableGrid"/>
        <w:tblW w:w="8647" w:type="dxa"/>
        <w:tblInd w:w="-5" w:type="dxa"/>
        <w:shd w:val="clear" w:color="auto" w:fill="4F81BD" w:themeFill="accent1"/>
        <w:tblLook w:val="04A0" w:firstRow="1" w:lastRow="0" w:firstColumn="1" w:lastColumn="0" w:noHBand="0" w:noVBand="1"/>
      </w:tblPr>
      <w:tblGrid>
        <w:gridCol w:w="8647"/>
      </w:tblGrid>
      <w:tr w:rsidR="006A29AA" w:rsidTr="00E43D4E">
        <w:trPr>
          <w:trHeight w:val="983"/>
        </w:trPr>
        <w:tc>
          <w:tcPr>
            <w:tcW w:w="8647" w:type="dxa"/>
            <w:shd w:val="clear" w:color="auto" w:fill="4F81BD" w:themeFill="accent1"/>
          </w:tcPr>
          <w:p w:rsidR="004C6EDA" w:rsidRPr="007F1E32" w:rsidRDefault="004C6EDA" w:rsidP="004C6EDA">
            <w:pPr>
              <w:pStyle w:val="HTMLPreformatted"/>
              <w:shd w:val="clear" w:color="auto" w:fill="FFFFFF"/>
              <w:spacing w:line="244" w:lineRule="atLeast"/>
              <w:textAlignment w:val="top"/>
              <w:rPr>
                <w:b/>
                <w:bCs/>
              </w:rPr>
            </w:pPr>
            <w:r w:rsidRPr="007F1E32">
              <w:rPr>
                <w:rStyle w:val="n"/>
                <w:b/>
                <w:bCs/>
              </w:rPr>
              <w:t>dialogue_mgmt_system</w:t>
            </w:r>
            <w:r w:rsidRPr="007F1E32">
              <w:rPr>
                <w:rStyle w:val="p"/>
                <w:b/>
                <w:bCs/>
              </w:rPr>
              <w:t>()</w:t>
            </w:r>
          </w:p>
          <w:p w:rsidR="004C6EDA" w:rsidRDefault="004C6EDA" w:rsidP="004C6EDA">
            <w:pPr>
              <w:pStyle w:val="HTMLPreformatted"/>
              <w:shd w:val="clear" w:color="auto" w:fill="FFFFFF"/>
              <w:wordWrap w:val="0"/>
              <w:spacing w:line="244" w:lineRule="atLeast"/>
            </w:pPr>
            <w:r>
              <w:t>"Hello! I'm here to help you find the perfect car based on your preferences. What type of car are you looking for? Feel free to share your requirements so we can find the best match for you.\n"</w:t>
            </w:r>
          </w:p>
          <w:p w:rsidR="004C6EDA" w:rsidRDefault="004C6EDA" w:rsidP="004C6EDA">
            <w:pPr>
              <w:pStyle w:val="HTMLPreformatted"/>
              <w:shd w:val="clear" w:color="auto" w:fill="FFFFFF"/>
              <w:wordWrap w:val="0"/>
              <w:spacing w:line="244" w:lineRule="atLeast"/>
            </w:pPr>
            <w:r>
              <w:t>Myself Shrinivas</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Hello Shrinivas! I am here to assist you in finding the perfect car based on your preferences. What type of car are you looking for, and what are your specific requirements?</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I prefer SUV</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Great choice! Could you please specify your budget for the SUV in INR? This will help me narrow down the options that fit within your price range while meeting your preferences.</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around 2.2 million</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Thank you for providing your budget. That translates to 2,200,000 INR. What fuel efficiency are you looking for in terms of kmpl for the SUV?</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I prefer around 16 kmpl</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Thank you for specifying the fuel efficiency. How many seats would you prefer in the SUV?</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For around 5 family members</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Understood, a 5-seater SUV would be ideal for your family. What about the transmission type? Do you prefer manual or automatic transmission in the SUV?</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auto please</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Great choice! Lastly, do you have a preference for the type of fuel for the SUV?</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I am petrol lover</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Great choice! Let me summarize your preferences: You are looking for an SUV with automatic transmission, petrol as fuel type, aro</w:t>
            </w:r>
            <w:r w:rsidR="004C6EDA">
              <w:lastRenderedPageBreak/>
              <w:t>und 16 kmpl, 5-seater, and your budget is around 2,200,000 INR. Is that correct?</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Right, do suggest best match</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Based on your preferences, here is the best match for you:</w:t>
            </w:r>
          </w:p>
          <w:p w:rsidR="004C6EDA" w:rsidRDefault="004C6EDA" w:rsidP="004C6EDA">
            <w:pPr>
              <w:pStyle w:val="HTMLPreformatted"/>
              <w:shd w:val="clear" w:color="auto" w:fill="FFFFFF"/>
              <w:wordWrap w:val="0"/>
              <w:spacing w:line="244" w:lineRule="atLeast"/>
            </w:pPr>
            <w:r>
              <w:t>- Fuel Efficiency: 16 kmpl</w:t>
            </w:r>
          </w:p>
          <w:p w:rsidR="004C6EDA" w:rsidRDefault="004C6EDA" w:rsidP="004C6EDA">
            <w:pPr>
              <w:pStyle w:val="HTMLPreformatted"/>
              <w:shd w:val="clear" w:color="auto" w:fill="FFFFFF"/>
              <w:wordWrap w:val="0"/>
              <w:spacing w:line="244" w:lineRule="atLeast"/>
            </w:pPr>
            <w:r>
              <w:t>- Car Category: Compact SUV</w:t>
            </w:r>
          </w:p>
          <w:p w:rsidR="004C6EDA" w:rsidRDefault="004C6EDA" w:rsidP="004C6EDA">
            <w:pPr>
              <w:pStyle w:val="HTMLPreformatted"/>
              <w:shd w:val="clear" w:color="auto" w:fill="FFFFFF"/>
              <w:wordWrap w:val="0"/>
              <w:spacing w:line="244" w:lineRule="atLeast"/>
            </w:pPr>
            <w:r>
              <w:t>- Seater: 5</w:t>
            </w:r>
          </w:p>
          <w:p w:rsidR="004C6EDA" w:rsidRDefault="004C6EDA" w:rsidP="004C6EDA">
            <w:pPr>
              <w:pStyle w:val="HTMLPreformatted"/>
              <w:shd w:val="clear" w:color="auto" w:fill="FFFFFF"/>
              <w:wordWrap w:val="0"/>
              <w:spacing w:line="244" w:lineRule="atLeast"/>
            </w:pPr>
            <w:r>
              <w:t>- Transmission: Automatic</w:t>
            </w:r>
          </w:p>
          <w:p w:rsidR="004C6EDA" w:rsidRDefault="004C6EDA" w:rsidP="004C6EDA">
            <w:pPr>
              <w:pStyle w:val="HTMLPreformatted"/>
              <w:shd w:val="clear" w:color="auto" w:fill="FFFFFF"/>
              <w:wordWrap w:val="0"/>
              <w:spacing w:line="244" w:lineRule="atLeast"/>
            </w:pPr>
            <w:r>
              <w:t>- Fuel Type: Petrol</w:t>
            </w:r>
          </w:p>
          <w:p w:rsidR="004C6EDA" w:rsidRDefault="004C6EDA" w:rsidP="004C6EDA">
            <w:pPr>
              <w:pStyle w:val="HTMLPreformatted"/>
              <w:shd w:val="clear" w:color="auto" w:fill="FFFFFF"/>
              <w:wordWrap w:val="0"/>
              <w:spacing w:line="244" w:lineRule="atLeast"/>
            </w:pPr>
            <w:r>
              <w:t>- Price: 2,200,000 INR</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I hope this recommendation fits your requirements. Let me know if you need more information or if you have any other preferences.</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Recommended Cars!</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 xml:space="preserve">Thank you for providing all the information. Kindly wait, while I fetch the cars matching: </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1. Tata Harrier : Mid-size SUV, 2.0L engine, Automatic transmission, Diesel fuel type, 16 kmpl, White color, </w:t>
            </w:r>
            <w:proofErr w:type="gramStart"/>
            <w:r w:rsidR="004C6EDA">
              <w:t>5 seater</w:t>
            </w:r>
            <w:proofErr w:type="gramEnd"/>
            <w:r w:rsidR="004C6EDA">
              <w:t>, manufactured in 2022</w:t>
            </w:r>
          </w:p>
          <w:p w:rsidR="004C6EDA" w:rsidRDefault="004C6EDA" w:rsidP="004C6EDA">
            <w:pPr>
              <w:pStyle w:val="HTMLPreformatted"/>
              <w:shd w:val="clear" w:color="auto" w:fill="FFFFFF"/>
              <w:wordWrap w:val="0"/>
              <w:spacing w:line="244" w:lineRule="atLeast"/>
            </w:pPr>
            <w:r>
              <w:t xml:space="preserve">   - The Tata Harrier provides a powerful and efficient 2.0L engine with a comfortable and spacious interior. It offers good fuel efficiency of 16 kmpl, suitable for long drives.</w:t>
            </w:r>
          </w:p>
          <w:p w:rsidR="004C6EDA" w:rsidRDefault="004C6EDA" w:rsidP="004C6EDA">
            <w:pPr>
              <w:pStyle w:val="HTMLPreformatted"/>
              <w:shd w:val="clear" w:color="auto" w:fill="FFFFFF"/>
              <w:wordWrap w:val="0"/>
              <w:spacing w:line="244" w:lineRule="atLeast"/>
            </w:pPr>
            <w:r>
              <w:t xml:space="preserve">   - Price range: Rs 20,00,000</w:t>
            </w:r>
          </w:p>
          <w:p w:rsidR="004C6EDA" w:rsidRDefault="004C6EDA" w:rsidP="004C6EDA">
            <w:pPr>
              <w:pStyle w:val="HTMLPreformatted"/>
              <w:shd w:val="clear" w:color="auto" w:fill="FFFFFF"/>
              <w:wordWrap w:val="0"/>
              <w:spacing w:line="244" w:lineRule="atLeast"/>
            </w:pPr>
            <w:r>
              <w:t xml:space="preserve">   - Dealer details: GH76 Carman</w:t>
            </w:r>
          </w:p>
          <w:p w:rsidR="004C6EDA" w:rsidRDefault="004C6EDA" w:rsidP="004C6EDA">
            <w:pPr>
              <w:pStyle w:val="HTMLPreformatted"/>
              <w:shd w:val="clear" w:color="auto" w:fill="FFFFFF"/>
              <w:wordWrap w:val="0"/>
              <w:spacing w:line="244" w:lineRule="atLeast"/>
            </w:pPr>
            <w:r>
              <w:t xml:space="preserve">   - Dealer GPS: [Location](</w:t>
            </w:r>
            <w:r w:rsidRPr="007F1E32">
              <w:rPr>
                <w:color w:val="0070C0"/>
              </w:rPr>
              <w:t>https://www.google.com/maps/search/?api=1&amp;query=19.84703049514159,75.19856683995741</w:t>
            </w:r>
            <w:r>
              <w:t>)</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2. MG Hector : Mid-size SUV, 2.0L engine, Automatic transmission, Diesel fuel type, 17 kmpl, Silver color, 5 seater, manufactured in 2023</w:t>
            </w:r>
          </w:p>
          <w:p w:rsidR="004C6EDA" w:rsidRDefault="004C6EDA" w:rsidP="004C6EDA">
            <w:pPr>
              <w:pStyle w:val="HTMLPreformatted"/>
              <w:shd w:val="clear" w:color="auto" w:fill="FFFFFF"/>
              <w:wordWrap w:val="0"/>
              <w:spacing w:line="244" w:lineRule="atLeast"/>
            </w:pPr>
            <w:r>
              <w:t xml:space="preserve">   - The MG Hector features a reliable 2.0L engine and offers a smooth driving experience with its automatic transmission. It has a spacious interior and good fuel efficiency of 17 kmpl.</w:t>
            </w:r>
          </w:p>
          <w:p w:rsidR="004C6EDA" w:rsidRDefault="004C6EDA" w:rsidP="004C6EDA">
            <w:pPr>
              <w:pStyle w:val="HTMLPreformatted"/>
              <w:shd w:val="clear" w:color="auto" w:fill="FFFFFF"/>
              <w:wordWrap w:val="0"/>
              <w:spacing w:line="244" w:lineRule="atLeast"/>
            </w:pPr>
            <w:r>
              <w:t xml:space="preserve">   - Price range: Rs 18,00,000</w:t>
            </w:r>
          </w:p>
          <w:p w:rsidR="004C6EDA" w:rsidRDefault="004C6EDA" w:rsidP="004C6EDA">
            <w:pPr>
              <w:pStyle w:val="HTMLPreformatted"/>
              <w:shd w:val="clear" w:color="auto" w:fill="FFFFFF"/>
              <w:wordWrap w:val="0"/>
              <w:spacing w:line="244" w:lineRule="atLeast"/>
            </w:pPr>
            <w:r>
              <w:t xml:space="preserve">   - Dealer details: XXY Carzone</w:t>
            </w:r>
          </w:p>
          <w:p w:rsidR="004C6EDA" w:rsidRDefault="004C6EDA" w:rsidP="004C6EDA">
            <w:pPr>
              <w:pStyle w:val="HTMLPreformatted"/>
              <w:shd w:val="clear" w:color="auto" w:fill="FFFFFF"/>
              <w:wordWrap w:val="0"/>
              <w:spacing w:line="244" w:lineRule="atLeast"/>
            </w:pPr>
            <w:r>
              <w:t xml:space="preserve">   - Dealer GPS: [Location](</w:t>
            </w:r>
            <w:r w:rsidRPr="007F1E32">
              <w:rPr>
                <w:color w:val="0070C0"/>
              </w:rPr>
              <w:t>https://www.google.com/maps/search/?api=1&amp;query=25.57695455061932,81.94427236458313</w:t>
            </w:r>
            <w:r>
              <w:t>)</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3. Hyundai Elantra : Sedan, 2.0L engine, Automatic transmission, Petrol fuel type, 15 kmpl, Black color, 5 seater, manufactured in 2022</w:t>
            </w:r>
          </w:p>
          <w:p w:rsidR="004C6EDA" w:rsidRDefault="004C6EDA" w:rsidP="004C6EDA">
            <w:pPr>
              <w:pStyle w:val="HTMLPreformatted"/>
              <w:shd w:val="clear" w:color="auto" w:fill="FFFFFF"/>
              <w:wordWrap w:val="0"/>
              <w:spacing w:line="244" w:lineRule="atLeast"/>
            </w:pPr>
            <w:r>
              <w:t xml:space="preserve">   - The Hyundai Elantra offers a comfortable ride with its 2.0L engine and automatic transmission. It provides a stylish design and adequate fuel efficiency of 15 kmpl.</w:t>
            </w:r>
          </w:p>
          <w:p w:rsidR="004C6EDA" w:rsidRDefault="004C6EDA" w:rsidP="004C6EDA">
            <w:pPr>
              <w:pStyle w:val="HTMLPreformatted"/>
              <w:shd w:val="clear" w:color="auto" w:fill="FFFFFF"/>
              <w:wordWrap w:val="0"/>
              <w:spacing w:line="244" w:lineRule="atLeast"/>
            </w:pPr>
            <w:r>
              <w:t xml:space="preserve">   - Price range: Rs 18,00,000</w:t>
            </w:r>
          </w:p>
          <w:p w:rsidR="004C6EDA" w:rsidRDefault="004C6EDA" w:rsidP="004C6EDA">
            <w:pPr>
              <w:pStyle w:val="HTMLPreformatted"/>
              <w:shd w:val="clear" w:color="auto" w:fill="FFFFFF"/>
              <w:wordWrap w:val="0"/>
              <w:spacing w:line="244" w:lineRule="atLeast"/>
            </w:pPr>
            <w:r>
              <w:t xml:space="preserve">   - Dealer details: GH76 Carman</w:t>
            </w:r>
          </w:p>
          <w:p w:rsidR="004C6EDA" w:rsidRDefault="004C6EDA" w:rsidP="004C6EDA">
            <w:pPr>
              <w:pStyle w:val="HTMLPreformatted"/>
              <w:shd w:val="clear" w:color="auto" w:fill="FFFFFF"/>
              <w:wordWrap w:val="0"/>
              <w:spacing w:line="244" w:lineRule="atLeast"/>
            </w:pPr>
            <w:r>
              <w:t xml:space="preserve">   - Dealer GPS: [Location](</w:t>
            </w:r>
            <w:r w:rsidRPr="007F1E32">
              <w:rPr>
                <w:color w:val="0070C0"/>
              </w:rPr>
              <w:t>https://www.google.com/maps/search/?api=1&amp;query=23.742630007788858,82.41334651581622</w:t>
            </w:r>
            <w:r>
              <w:t>)</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lastRenderedPageBreak/>
              <w:t xml:space="preserve">Which one is best among this? </w:t>
            </w:r>
          </w:p>
          <w:p w:rsidR="004C6EDA" w:rsidRDefault="004C6EDA" w:rsidP="004C6EDA">
            <w:pPr>
              <w:pStyle w:val="HTMLPreformatted"/>
              <w:shd w:val="clear" w:color="auto" w:fill="FFFFFF"/>
              <w:wordWrap w:val="0"/>
              <w:spacing w:line="244" w:lineRule="atLeast"/>
            </w:pPr>
          </w:p>
          <w:p w:rsidR="004C6EDA" w:rsidRDefault="007F1E32" w:rsidP="004C6EDA">
            <w:pPr>
              <w:pStyle w:val="HTMLPreformatted"/>
              <w:shd w:val="clear" w:color="auto" w:fill="FFFFFF"/>
              <w:wordWrap w:val="0"/>
              <w:spacing w:line="244" w:lineRule="atLeast"/>
            </w:pPr>
            <w:r w:rsidRPr="007F1E32">
              <w:rPr>
                <w:b/>
              </w:rPr>
              <w:t>CarAssist:</w:t>
            </w:r>
            <w:r w:rsidR="004C6EDA">
              <w:t xml:space="preserve"> Based on your user profile of wanting a Compact SUV with Automatic transmission, Petrol fuel type, 5 seating capacity, and a budget of Rs 22,00,000, the best option among the given choices would be the Tata Harrier. Although it is categorized as a Mid-size SUV, it meets most of your requirements with its Automatic transmission, Diesel fuel type, 16 kmpl mileage, and within your budget at Rs 20,00,000. The Tata Harrier offers a good balance of features, performance, and price that align with your preferences.</w:t>
            </w:r>
          </w:p>
          <w:p w:rsidR="004C6EDA" w:rsidRDefault="004C6EDA" w:rsidP="004C6EDA">
            <w:pPr>
              <w:pStyle w:val="HTMLPreformatted"/>
              <w:shd w:val="clear" w:color="auto" w:fill="FFFFFF"/>
              <w:wordWrap w:val="0"/>
              <w:spacing w:line="244" w:lineRule="atLeast"/>
            </w:pPr>
          </w:p>
          <w:p w:rsidR="004C6EDA" w:rsidRDefault="004C6EDA" w:rsidP="004C6EDA">
            <w:pPr>
              <w:pStyle w:val="HTMLPreformatted"/>
              <w:shd w:val="clear" w:color="auto" w:fill="FFFFFF"/>
              <w:wordWrap w:val="0"/>
              <w:spacing w:line="244" w:lineRule="atLeast"/>
            </w:pPr>
            <w:r>
              <w:t>exit</w:t>
            </w:r>
          </w:p>
          <w:p w:rsidR="004C6EDA" w:rsidRDefault="004C6EDA" w:rsidP="004C6EDA">
            <w:pPr>
              <w:pStyle w:val="HTMLPreformatted"/>
              <w:shd w:val="clear" w:color="auto" w:fill="FFFFFF"/>
              <w:wordWrap w:val="0"/>
              <w:spacing w:line="244" w:lineRule="atLeast"/>
            </w:pPr>
          </w:p>
          <w:p w:rsidR="006A29AA" w:rsidRDefault="007F1E32" w:rsidP="00246E03">
            <w:pPr>
              <w:pStyle w:val="HTMLPreformatted"/>
              <w:shd w:val="clear" w:color="auto" w:fill="FFFFFF"/>
              <w:wordWrap w:val="0"/>
              <w:spacing w:line="244" w:lineRule="atLeast"/>
              <w:rPr>
                <w:rFonts w:ascii="Segoe UI" w:hAnsi="Segoe UI" w:cs="Segoe UI"/>
                <w:color w:val="1F497D" w:themeColor="text2"/>
              </w:rPr>
            </w:pPr>
            <w:r w:rsidRPr="007F1E32">
              <w:rPr>
                <w:b/>
              </w:rPr>
              <w:t>CarAssist:</w:t>
            </w:r>
            <w:r w:rsidR="004C6EDA">
              <w:t xml:space="preserve"> It seems you want to exit. If you have any more questions in the future, feel free to ask. Have a great day! Goodbye!</w:t>
            </w:r>
          </w:p>
        </w:tc>
      </w:tr>
    </w:tbl>
    <w:p w:rsidR="006A29AA" w:rsidRPr="00283765" w:rsidRDefault="006A29AA" w:rsidP="006A29AA">
      <w:pPr>
        <w:pStyle w:val="NormalWeb"/>
        <w:shd w:val="clear" w:color="auto" w:fill="FFFFFF"/>
        <w:spacing w:before="300" w:beforeAutospacing="0" w:after="300" w:afterAutospacing="0"/>
        <w:rPr>
          <w:rFonts w:ascii="Segoe UI" w:hAnsi="Segoe UI" w:cs="Segoe UI"/>
          <w:b/>
          <w:bCs/>
          <w:color w:val="FFFFFF" w:themeColor="background1"/>
          <w:sz w:val="28"/>
          <w:szCs w:val="28"/>
          <w:highlight w:val="darkBlue"/>
        </w:rPr>
      </w:pPr>
      <w:r w:rsidRPr="00283765">
        <w:rPr>
          <w:rFonts w:ascii="Segoe UI" w:hAnsi="Segoe UI" w:cs="Segoe UI"/>
          <w:b/>
          <w:bCs/>
          <w:color w:val="FFFFFF" w:themeColor="background1"/>
          <w:sz w:val="28"/>
          <w:szCs w:val="28"/>
          <w:highlight w:val="darkBlue"/>
        </w:rPr>
        <w:lastRenderedPageBreak/>
        <w:t>Example2:</w:t>
      </w:r>
    </w:p>
    <w:tbl>
      <w:tblPr>
        <w:tblStyle w:val="TableGrid"/>
        <w:tblW w:w="8647" w:type="dxa"/>
        <w:tblInd w:w="-5" w:type="dxa"/>
        <w:shd w:val="clear" w:color="auto" w:fill="4F81BD" w:themeFill="accent1"/>
        <w:tblLook w:val="04A0" w:firstRow="1" w:lastRow="0" w:firstColumn="1" w:lastColumn="0" w:noHBand="0" w:noVBand="1"/>
      </w:tblPr>
      <w:tblGrid>
        <w:gridCol w:w="8647"/>
      </w:tblGrid>
      <w:tr w:rsidR="006A29AA" w:rsidTr="00E43D4E">
        <w:trPr>
          <w:trHeight w:val="1266"/>
        </w:trPr>
        <w:tc>
          <w:tcPr>
            <w:tcW w:w="8647" w:type="dxa"/>
            <w:shd w:val="clear" w:color="auto" w:fill="4F81BD" w:themeFill="accent1"/>
          </w:tcPr>
          <w:p w:rsidR="004F5273" w:rsidRDefault="004F5273" w:rsidP="004F5273">
            <w:pPr>
              <w:pStyle w:val="HTMLPreformatted"/>
              <w:shd w:val="clear" w:color="auto" w:fill="FFFFFF"/>
              <w:spacing w:line="244" w:lineRule="atLeast"/>
              <w:textAlignment w:val="top"/>
            </w:pPr>
            <w:r>
              <w:rPr>
                <w:rStyle w:val="n"/>
              </w:rPr>
              <w:t>dialogue_mgmt_system</w:t>
            </w:r>
            <w:r>
              <w:rPr>
                <w:rStyle w:val="p"/>
              </w:rPr>
              <w:t>()</w:t>
            </w:r>
          </w:p>
          <w:p w:rsidR="004F5273" w:rsidRDefault="004F5273" w:rsidP="004F5273">
            <w:pPr>
              <w:pStyle w:val="HTMLPreformatted"/>
              <w:shd w:val="clear" w:color="auto" w:fill="FFFFFF"/>
              <w:wordWrap w:val="0"/>
              <w:spacing w:line="244" w:lineRule="atLeast"/>
            </w:pPr>
            <w:r>
              <w:t>"Welcome! I'm here to help you find the perfect car based on your preferences. \nCould you please let me know what type of car you are looking for? Are you interested in a Hatchback, Sedan, SUV, or another type?\n"</w:t>
            </w:r>
          </w:p>
          <w:p w:rsidR="004F5273" w:rsidRDefault="004F5273" w:rsidP="004F5273">
            <w:pPr>
              <w:pStyle w:val="HTMLPreformatted"/>
              <w:shd w:val="clear" w:color="auto" w:fill="FFFFFF"/>
              <w:wordWrap w:val="0"/>
              <w:spacing w:line="244" w:lineRule="atLeast"/>
            </w:pPr>
            <w:r>
              <w:t>Myself Shrinivas</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Hello Shrinivas! I am here to assist you in finding the perfect car based on your preferences. What type of car are you looking for today? Feel free to share any specific requirements or features you have in mind.</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either Sedan or SUV should be fine</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Thank you for sharing your preference, Shrinivas. Could you please specify your budget for the car in lacs or millions? This will help me find options that fit within your price range while meeting your specified requirements.</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up to 45 lacs</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Great! So, your budget is around 4,500,000 INR. What fuel efficiency are you looking for in terms of kmpl?</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around 10 kmpl</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Thank you for the information. How many seats would you prefer in the car?</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I need for family of 5 members</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Understood. What type of transmission do you prefer: manual or automatic?</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 xml:space="preserve">automatic please </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Got it, automatic transmission. Lastly, do you have a preference for the type of fuel?</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I prefer Diesel</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Thank you for providing your preferences, Shrinivas. Based on the information you've shared, you're looking for a car in the price range of up to 45 lacs (4,500,000 INR), with a fuel efficiency of around 10 kmpl, seating for 5 members, automatic transmission, and a preference for diesel fuel type. Considering these requirements, let's find the best options for you. Let's proceed.</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yes please</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Based on your preferences, here are the best car recommendations for you:</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 **kmpl**: 10</w:t>
            </w:r>
          </w:p>
          <w:p w:rsidR="004F5273" w:rsidRDefault="004F5273" w:rsidP="004F5273">
            <w:pPr>
              <w:pStyle w:val="HTMLPreformatted"/>
              <w:shd w:val="clear" w:color="auto" w:fill="FFFFFF"/>
              <w:wordWrap w:val="0"/>
              <w:spacing w:line="244" w:lineRule="atLeast"/>
            </w:pPr>
            <w:r>
              <w:t>- **car category**: Sedan</w:t>
            </w:r>
          </w:p>
          <w:p w:rsidR="004F5273" w:rsidRDefault="004F5273" w:rsidP="004F5273">
            <w:pPr>
              <w:pStyle w:val="HTMLPreformatted"/>
              <w:shd w:val="clear" w:color="auto" w:fill="FFFFFF"/>
              <w:wordWrap w:val="0"/>
              <w:spacing w:line="244" w:lineRule="atLeast"/>
            </w:pPr>
            <w:r>
              <w:t>- **seater**: 5</w:t>
            </w:r>
          </w:p>
          <w:p w:rsidR="004F5273" w:rsidRDefault="004F5273" w:rsidP="004F5273">
            <w:pPr>
              <w:pStyle w:val="HTMLPreformatted"/>
              <w:shd w:val="clear" w:color="auto" w:fill="FFFFFF"/>
              <w:wordWrap w:val="0"/>
              <w:spacing w:line="244" w:lineRule="atLeast"/>
            </w:pPr>
            <w:r>
              <w:t>- **transmission**: Automatic</w:t>
            </w:r>
          </w:p>
          <w:p w:rsidR="004F5273" w:rsidRDefault="004F5273" w:rsidP="004F5273">
            <w:pPr>
              <w:pStyle w:val="HTMLPreformatted"/>
              <w:shd w:val="clear" w:color="auto" w:fill="FFFFFF"/>
              <w:wordWrap w:val="0"/>
              <w:spacing w:line="244" w:lineRule="atLeast"/>
            </w:pPr>
            <w:r>
              <w:t>- **fuel type**: Diesel</w:t>
            </w:r>
          </w:p>
          <w:p w:rsidR="004F5273" w:rsidRDefault="004F5273" w:rsidP="004F5273">
            <w:pPr>
              <w:pStyle w:val="HTMLPreformatted"/>
              <w:shd w:val="clear" w:color="auto" w:fill="FFFFFF"/>
              <w:wordWrap w:val="0"/>
              <w:spacing w:line="244" w:lineRule="atLeast"/>
            </w:pPr>
            <w:r>
              <w:t>- **price**: 4500000 INR</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I hope you find this information helpful in selecting your ideal car. If you have any specific brands or models in mind, feel free to let me know so we can further refine the options.</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Recommended Cars!</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 xml:space="preserve">Thank you for providing all the information. Kindly wait, while I fetch the cars matching: </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Summary of recommended cars based on your profile:</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1. Audi A4: Sedan, 2.0L engine, Automatic transmission, Diesel fuel type, 14 kmpl. The Audi A4 offers a luxurious driving experience with advanced features. Price range: Rs 4,200,000. Dealer: GH76 Carman. [View on map](</w:t>
            </w:r>
            <w:r w:rsidRPr="007F1E32">
              <w:rPr>
                <w:color w:val="0070C0"/>
              </w:rPr>
              <w:t>https://www.google.com/maps/search/?api=1&amp;query=26.09894478127329,86.12430362448052</w:t>
            </w:r>
            <w:r>
              <w:t>)</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2. BMW 3 Series: Sedan, 2.0L engine, Automatic transmission, Petrol fuel type, 15 kmpl. The BMW 3 Series provides a blend of performance and comfort. Price range: Rs 4,000,000. Dealer: XXY Carzone. [View on map](</w:t>
            </w:r>
            <w:r w:rsidRPr="007F1E32">
              <w:rPr>
                <w:color w:val="0070C0"/>
              </w:rPr>
              <w:t>https://www.google.com/maps/search/?api=1&amp;query=34.09035591347302,81.5787230248</w:t>
            </w:r>
            <w:r>
              <w:t>)</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Since the Audi A4 matches your profile specifications more closely, it would be a suitable choice for you among the recommended options.</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Sure, thank you!</w:t>
            </w:r>
          </w:p>
          <w:p w:rsidR="004F5273" w:rsidRDefault="004F5273" w:rsidP="004F5273">
            <w:pPr>
              <w:pStyle w:val="HTMLPreformatted"/>
              <w:shd w:val="clear" w:color="auto" w:fill="FFFFFF"/>
              <w:wordWrap w:val="0"/>
              <w:spacing w:line="244" w:lineRule="atLeast"/>
            </w:pPr>
          </w:p>
          <w:p w:rsidR="004F5273" w:rsidRDefault="007F1E32" w:rsidP="004F5273">
            <w:pPr>
              <w:pStyle w:val="HTMLPreformatted"/>
              <w:shd w:val="clear" w:color="auto" w:fill="FFFFFF"/>
              <w:wordWrap w:val="0"/>
              <w:spacing w:line="244" w:lineRule="atLeast"/>
            </w:pPr>
            <w:r w:rsidRPr="007F1E32">
              <w:rPr>
                <w:b/>
              </w:rPr>
              <w:t>CarAssist:</w:t>
            </w:r>
            <w:r w:rsidR="004F5273">
              <w:t xml:space="preserve"> You're welcome! If you have any more questions or need further assistance in the future, feel free to ask. Enjoy your car shopping!</w:t>
            </w:r>
          </w:p>
          <w:p w:rsidR="004F5273" w:rsidRDefault="004F5273" w:rsidP="004F5273">
            <w:pPr>
              <w:pStyle w:val="HTMLPreformatted"/>
              <w:shd w:val="clear" w:color="auto" w:fill="FFFFFF"/>
              <w:wordWrap w:val="0"/>
              <w:spacing w:line="244" w:lineRule="atLeast"/>
            </w:pPr>
          </w:p>
          <w:p w:rsidR="004F5273" w:rsidRDefault="004F5273" w:rsidP="004F5273">
            <w:pPr>
              <w:pStyle w:val="HTMLPreformatted"/>
              <w:shd w:val="clear" w:color="auto" w:fill="FFFFFF"/>
              <w:wordWrap w:val="0"/>
              <w:spacing w:line="244" w:lineRule="atLeast"/>
            </w:pPr>
            <w:r>
              <w:t>exit</w:t>
            </w:r>
          </w:p>
          <w:p w:rsidR="004F5273" w:rsidRDefault="004F5273" w:rsidP="004F5273">
            <w:pPr>
              <w:pStyle w:val="HTMLPreformatted"/>
              <w:shd w:val="clear" w:color="auto" w:fill="FFFFFF"/>
              <w:wordWrap w:val="0"/>
              <w:spacing w:line="244" w:lineRule="atLeast"/>
            </w:pPr>
          </w:p>
          <w:p w:rsidR="006A29AA" w:rsidRPr="004F5273" w:rsidRDefault="007F1E32" w:rsidP="004F5273">
            <w:pPr>
              <w:pStyle w:val="HTMLPreformatted"/>
              <w:shd w:val="clear" w:color="auto" w:fill="FFFFFF"/>
              <w:wordWrap w:val="0"/>
              <w:spacing w:line="244" w:lineRule="atLeast"/>
            </w:pPr>
            <w:r w:rsidRPr="007F1E32">
              <w:rPr>
                <w:b/>
              </w:rPr>
              <w:t>CarAssist:</w:t>
            </w:r>
            <w:r w:rsidR="004F5273">
              <w:t xml:space="preserve"> Goodbye! Feel free to return if you have more questions in the future.</w:t>
            </w:r>
          </w:p>
        </w:tc>
      </w:tr>
    </w:tbl>
    <w:p w:rsidR="006A29AA" w:rsidRPr="00283765" w:rsidRDefault="006A29AA" w:rsidP="006A29AA">
      <w:pPr>
        <w:pStyle w:val="NormalWeb"/>
        <w:shd w:val="clear" w:color="auto" w:fill="FFFFFF"/>
        <w:spacing w:before="300" w:beforeAutospacing="0" w:after="300" w:afterAutospacing="0"/>
        <w:rPr>
          <w:rFonts w:ascii="Segoe UI" w:hAnsi="Segoe UI" w:cs="Segoe UI"/>
          <w:b/>
          <w:bCs/>
          <w:color w:val="FFFFFF" w:themeColor="background1"/>
          <w:sz w:val="28"/>
          <w:szCs w:val="28"/>
        </w:rPr>
      </w:pPr>
      <w:r w:rsidRPr="00283765">
        <w:rPr>
          <w:rFonts w:ascii="Segoe UI" w:hAnsi="Segoe UI" w:cs="Segoe UI"/>
          <w:b/>
          <w:bCs/>
          <w:color w:val="FFFFFF" w:themeColor="background1"/>
          <w:sz w:val="28"/>
          <w:szCs w:val="28"/>
          <w:highlight w:val="darkBlue"/>
        </w:rPr>
        <w:lastRenderedPageBreak/>
        <w:t>Example3:</w:t>
      </w:r>
    </w:p>
    <w:tbl>
      <w:tblPr>
        <w:tblStyle w:val="TableGrid"/>
        <w:tblW w:w="8647" w:type="dxa"/>
        <w:tblInd w:w="-5" w:type="dxa"/>
        <w:shd w:val="clear" w:color="auto" w:fill="4F81BD" w:themeFill="accent1"/>
        <w:tblLook w:val="04A0" w:firstRow="1" w:lastRow="0" w:firstColumn="1" w:lastColumn="0" w:noHBand="0" w:noVBand="1"/>
      </w:tblPr>
      <w:tblGrid>
        <w:gridCol w:w="8647"/>
      </w:tblGrid>
      <w:tr w:rsidR="006A29AA" w:rsidTr="00E43D4E">
        <w:trPr>
          <w:trHeight w:val="1125"/>
        </w:trPr>
        <w:tc>
          <w:tcPr>
            <w:tcW w:w="8647" w:type="dxa"/>
            <w:shd w:val="clear" w:color="auto" w:fill="4F81BD" w:themeFill="accent1"/>
          </w:tcPr>
          <w:p w:rsidR="006E3CD1" w:rsidRDefault="006E3CD1" w:rsidP="006E3CD1">
            <w:pPr>
              <w:pStyle w:val="HTMLPreformatted"/>
              <w:shd w:val="clear" w:color="auto" w:fill="FFFFFF"/>
              <w:spacing w:line="244" w:lineRule="atLeast"/>
              <w:textAlignment w:val="top"/>
            </w:pPr>
            <w:r>
              <w:rPr>
                <w:rStyle w:val="n"/>
              </w:rPr>
              <w:t>dialogue_mgmt_system</w:t>
            </w:r>
            <w:r>
              <w:rPr>
                <w:rStyle w:val="p"/>
              </w:rPr>
              <w:t>()</w:t>
            </w:r>
          </w:p>
          <w:p w:rsidR="006E3CD1" w:rsidRDefault="006E3CD1" w:rsidP="006E3CD1">
            <w:pPr>
              <w:pStyle w:val="HTMLPreformatted"/>
              <w:shd w:val="clear" w:color="auto" w:fill="FFFFFF"/>
              <w:wordWrap w:val="0"/>
              <w:spacing w:line="244" w:lineRule="atLeast"/>
            </w:pPr>
            <w:r>
              <w:t>"Welcome! I'm here to help you find the perfect car based on your preferences. \nCould you please let me know what type of car you are looking for? Are you interested in a Hatchback, Sedan, SUV, or another type?\n"</w:t>
            </w:r>
          </w:p>
          <w:p w:rsidR="006E3CD1" w:rsidRDefault="006E3CD1" w:rsidP="006E3CD1">
            <w:pPr>
              <w:pStyle w:val="HTMLPreformatted"/>
              <w:shd w:val="clear" w:color="auto" w:fill="FFFFFF"/>
              <w:wordWrap w:val="0"/>
              <w:spacing w:line="244" w:lineRule="atLeast"/>
            </w:pPr>
            <w:r>
              <w:t>I need MPV</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Great! As a car recommendation assistant, I can help you find the perfect MPV based on your preferences. Could you please specify your budget for the car in INR? This will help me find options that fit within your price range while meeting your specified requirements.</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2000000</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Thank you for providing that information. What fuel efficiency are you looking for in terms of kmpl?</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I prefer around 12 kmpl</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Great! And how many seats would you like in the MPV?</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7 seater for bigger family</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Got it, a 7-seater. What about the transmission type? Do you prefer manual or automatic for your MPV?</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i prefer auto</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Automatic, understood. Lastly, do you have a preference for the type of fuel for your MPV?</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none</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I'm sorry, but I need to confirm your preference for the fuel type. Would you like a petrol or diesel MPV?</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In that case, i prefer Diesel</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Great! Let me summarize your preferences: You're looking for an MPV with automatic transmission, diesel as fuel type, offering around 12 kmpl, with 7 seats, and your budget is 2,000,000 INR. Is that correct?</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Recommended Cars!</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 xml:space="preserve">Thank you for providing all the information. Kindly wait, while I fetch the cars matching: </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Summary of Recommended Cars:</w:t>
            </w:r>
          </w:p>
          <w:p w:rsidR="006E3CD1" w:rsidRDefault="006E3CD1" w:rsidP="006E3CD1">
            <w:pPr>
              <w:pStyle w:val="HTMLPreformatted"/>
              <w:shd w:val="clear" w:color="auto" w:fill="FFFFFF"/>
              <w:wordWrap w:val="0"/>
              <w:spacing w:line="244" w:lineRule="atLeast"/>
            </w:pPr>
            <w:r>
              <w:t>1. Tata Harrier : 2.0L engine, Automatic transmission, Diesel fuel type, 16 kmpl, White color, 5 seater, manufactured in 2022. The Tata Harrier is a mid-size SUV offering a powerful engine, smooth automatic transmission, and impressive fuel efficiency. Priced at Rs 20,00,000. Dealer: GH76 Carman. [View on Map](</w:t>
            </w:r>
            <w:r w:rsidRPr="007F1E32">
              <w:rPr>
                <w:color w:val="0070C0"/>
              </w:rPr>
              <w:t>https://www.google.com/maps/search/?api=1&amp;query=19.84703049514159,75.19856683995741</w:t>
            </w:r>
            <w:r>
              <w:t>)</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2. Toyota Innova Crysta : 2.4L engine, Manual transmission, Diesel fuel type, 15 kmpl, Silver color, 7 seater, manufactured in 2022. The Toyota Innova Crysta is a spacious MPV with a reliable engine, manual transmission, and good fuel efficiency. Priced at Rs 18,00,000. Dealer: XXY Carzone. [View on Map](</w:t>
            </w:r>
            <w:r w:rsidRPr="007F1E32">
              <w:rPr>
                <w:color w:val="0070C0"/>
              </w:rPr>
              <w:t>https://www.google.com/maps/search/?api=1&amp;query=29.502366423032317,83.27077553311952)</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The recommended cars cater to your requirement of a 7-seater diesel automatic MPV in the specified price range.</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 xml:space="preserve">which one is best? </w:t>
            </w:r>
          </w:p>
          <w:p w:rsidR="006E3CD1" w:rsidRDefault="006E3CD1" w:rsidP="006E3CD1">
            <w:pPr>
              <w:pStyle w:val="HTMLPreformatted"/>
              <w:shd w:val="clear" w:color="auto" w:fill="FFFFFF"/>
              <w:wordWrap w:val="0"/>
              <w:spacing w:line="244" w:lineRule="atLeast"/>
            </w:pPr>
          </w:p>
          <w:p w:rsidR="006E3CD1" w:rsidRDefault="007F1E32" w:rsidP="006E3CD1">
            <w:pPr>
              <w:pStyle w:val="HTMLPreformatted"/>
              <w:shd w:val="clear" w:color="auto" w:fill="FFFFFF"/>
              <w:wordWrap w:val="0"/>
              <w:spacing w:line="244" w:lineRule="atLeast"/>
            </w:pPr>
            <w:r w:rsidRPr="007F1E32">
              <w:rPr>
                <w:b/>
              </w:rPr>
              <w:t>CarAssist:</w:t>
            </w:r>
            <w:r w:rsidR="006E3CD1">
              <w:t xml:space="preserve"> Both the Tata Harrier and Toyota Innova Crysta are excellent cars, but the best choice for you would depend on your specific preferences and priorities.</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If you are looking for a mid-size SUV with a powerful engine, automatic transmission, and modern features, the Tata Harrier would be a great choice. It offers a stylish design, comfortable seating for 5 passengers, and good fuel efficiency.</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On the other hand, if you prioritize space, comfort, and a proven track record of reliability, the Toyota Innova Crysta could be the better option. It is a popular MPV known for its durability, practicality, and ample space for passengers.</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Ultimately, the decision between the Tata Harrier and Toyota Innova Crysta comes down to your personal preferences regarding SUV vs MPV, driving experience, and specific features that matter most to you.</w:t>
            </w:r>
          </w:p>
          <w:p w:rsidR="006E3CD1" w:rsidRDefault="006E3CD1" w:rsidP="006E3CD1">
            <w:pPr>
              <w:pStyle w:val="HTMLPreformatted"/>
              <w:shd w:val="clear" w:color="auto" w:fill="FFFFFF"/>
              <w:wordWrap w:val="0"/>
              <w:spacing w:line="244" w:lineRule="atLeast"/>
            </w:pPr>
          </w:p>
          <w:p w:rsidR="006E3CD1" w:rsidRDefault="006E3CD1" w:rsidP="006E3CD1">
            <w:pPr>
              <w:pStyle w:val="HTMLPreformatted"/>
              <w:shd w:val="clear" w:color="auto" w:fill="FFFFFF"/>
              <w:wordWrap w:val="0"/>
              <w:spacing w:line="244" w:lineRule="atLeast"/>
            </w:pPr>
            <w:r>
              <w:t>exit</w:t>
            </w:r>
          </w:p>
          <w:p w:rsidR="006E3CD1" w:rsidRDefault="006E3CD1" w:rsidP="006E3CD1">
            <w:pPr>
              <w:pStyle w:val="HTMLPreformatted"/>
              <w:shd w:val="clear" w:color="auto" w:fill="FFFFFF"/>
              <w:wordWrap w:val="0"/>
              <w:spacing w:line="244" w:lineRule="atLeast"/>
            </w:pPr>
          </w:p>
          <w:p w:rsidR="006A29AA" w:rsidRPr="00E43D4E" w:rsidRDefault="007F1E32" w:rsidP="00E43D4E">
            <w:pPr>
              <w:pStyle w:val="HTMLPreformatted"/>
              <w:shd w:val="clear" w:color="auto" w:fill="FFFFFF"/>
              <w:wordWrap w:val="0"/>
              <w:spacing w:line="244" w:lineRule="atLeast"/>
            </w:pPr>
            <w:r w:rsidRPr="007F1E32">
              <w:rPr>
                <w:b/>
              </w:rPr>
              <w:lastRenderedPageBreak/>
              <w:t>CarAssist:</w:t>
            </w:r>
            <w:r w:rsidR="006E3CD1">
              <w:t xml:space="preserve"> It seems like you want to exit. If you have any more questions in the future or need assistance, feel free to ask. Have a great day! Goodbye!</w:t>
            </w:r>
          </w:p>
        </w:tc>
      </w:tr>
    </w:tbl>
    <w:p w:rsidR="004F5273" w:rsidRPr="00283765" w:rsidRDefault="004F5273" w:rsidP="004F5273">
      <w:pPr>
        <w:pStyle w:val="NormalWeb"/>
        <w:shd w:val="clear" w:color="auto" w:fill="FFFFFF"/>
        <w:spacing w:before="300" w:beforeAutospacing="0" w:after="300" w:afterAutospacing="0"/>
        <w:rPr>
          <w:rFonts w:ascii="Segoe UI" w:hAnsi="Segoe UI" w:cs="Segoe UI"/>
          <w:b/>
          <w:bCs/>
          <w:color w:val="FFFFFF" w:themeColor="background1"/>
          <w:sz w:val="28"/>
          <w:szCs w:val="28"/>
          <w:highlight w:val="darkBlue"/>
        </w:rPr>
      </w:pPr>
      <w:r w:rsidRPr="00283765">
        <w:rPr>
          <w:rFonts w:ascii="Segoe UI" w:hAnsi="Segoe UI" w:cs="Segoe UI"/>
          <w:b/>
          <w:bCs/>
          <w:color w:val="FFFFFF" w:themeColor="background1"/>
          <w:sz w:val="28"/>
          <w:szCs w:val="28"/>
          <w:highlight w:val="darkBlue"/>
        </w:rPr>
        <w:lastRenderedPageBreak/>
        <w:t>Example4:</w:t>
      </w:r>
    </w:p>
    <w:tbl>
      <w:tblPr>
        <w:tblStyle w:val="TableGrid"/>
        <w:tblW w:w="0" w:type="auto"/>
        <w:shd w:val="clear" w:color="auto" w:fill="4F81BD" w:themeFill="accent1"/>
        <w:tblLook w:val="04A0" w:firstRow="1" w:lastRow="0" w:firstColumn="1" w:lastColumn="0" w:noHBand="0" w:noVBand="1"/>
      </w:tblPr>
      <w:tblGrid>
        <w:gridCol w:w="8630"/>
      </w:tblGrid>
      <w:tr w:rsidR="004F5273" w:rsidTr="00E43D4E">
        <w:trPr>
          <w:trHeight w:val="3109"/>
        </w:trPr>
        <w:tc>
          <w:tcPr>
            <w:tcW w:w="8630" w:type="dxa"/>
            <w:shd w:val="clear" w:color="auto" w:fill="4F81BD" w:themeFill="accent1"/>
          </w:tcPr>
          <w:p w:rsidR="00E43D4E" w:rsidRDefault="00E43D4E" w:rsidP="00E43D4E">
            <w:pPr>
              <w:pStyle w:val="HTMLPreformatted"/>
              <w:shd w:val="clear" w:color="auto" w:fill="FFFFFF"/>
              <w:spacing w:line="244" w:lineRule="atLeast"/>
              <w:textAlignment w:val="top"/>
            </w:pPr>
            <w:r>
              <w:rPr>
                <w:rStyle w:val="n"/>
              </w:rPr>
              <w:t>dialogue_mgmt_system</w:t>
            </w:r>
            <w:r>
              <w:rPr>
                <w:rStyle w:val="p"/>
              </w:rPr>
              <w:t>()</w:t>
            </w:r>
          </w:p>
          <w:p w:rsidR="00E43D4E" w:rsidRDefault="00E43D4E" w:rsidP="00E43D4E">
            <w:pPr>
              <w:pStyle w:val="HTMLPreformatted"/>
              <w:shd w:val="clear" w:color="auto" w:fill="FFFFFF"/>
              <w:wordWrap w:val="0"/>
              <w:spacing w:line="244" w:lineRule="atLeast"/>
            </w:pPr>
            <w:r>
              <w:t>"Welcome! I'm here to help you find the perfect car based on your preferences. \nCould you please share what type of car you are looking for? Are you interested in a Hatchback, Sedan, SUV, or another type?\n"</w:t>
            </w:r>
          </w:p>
          <w:p w:rsidR="00E43D4E" w:rsidRDefault="00E43D4E" w:rsidP="00E43D4E">
            <w:pPr>
              <w:pStyle w:val="HTMLPreformatted"/>
              <w:shd w:val="clear" w:color="auto" w:fill="FFFFFF"/>
              <w:wordWrap w:val="0"/>
              <w:spacing w:line="244" w:lineRule="atLeast"/>
            </w:pPr>
            <w:r>
              <w:t>Hatchback</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Great! Hatchbacks are quite popular for their compact size and efficiency. </w:t>
            </w:r>
          </w:p>
          <w:p w:rsidR="00E43D4E" w:rsidRDefault="00E43D4E" w:rsidP="00E43D4E">
            <w:pPr>
              <w:pStyle w:val="HTMLPreformatted"/>
              <w:shd w:val="clear" w:color="auto" w:fill="FFFFFF"/>
              <w:wordWrap w:val="0"/>
              <w:spacing w:line="244" w:lineRule="atLeast"/>
            </w:pPr>
            <w:r>
              <w:t>Could you please specify your budget for the car in lacs or millions? This will help me find options that fit within your price range while meeting your specified requirements.</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1000000</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Thank you for providing your budget. So, your budget is 1,000,000 INR. </w:t>
            </w:r>
          </w:p>
          <w:p w:rsidR="00E43D4E" w:rsidRDefault="00E43D4E" w:rsidP="00E43D4E">
            <w:pPr>
              <w:pStyle w:val="HTMLPreformatted"/>
              <w:shd w:val="clear" w:color="auto" w:fill="FFFFFF"/>
              <w:wordWrap w:val="0"/>
              <w:spacing w:line="244" w:lineRule="atLeast"/>
            </w:pPr>
            <w:r>
              <w:t>What fuel efficiency are you looking for in terms of kmpl?</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12</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Thank you for specifying the fuel efficiency you desire. </w:t>
            </w:r>
          </w:p>
          <w:p w:rsidR="00E43D4E" w:rsidRDefault="00E43D4E" w:rsidP="00E43D4E">
            <w:pPr>
              <w:pStyle w:val="HTMLPreformatted"/>
              <w:shd w:val="clear" w:color="auto" w:fill="FFFFFF"/>
              <w:wordWrap w:val="0"/>
              <w:spacing w:line="244" w:lineRule="atLeast"/>
            </w:pPr>
            <w:r>
              <w:t>Next, could you please let me know how many seats you prefer in the Hatchback?</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4 seater</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Thank you for confirming the number of seats you prefer. </w:t>
            </w:r>
          </w:p>
          <w:p w:rsidR="00E43D4E" w:rsidRDefault="00E43D4E" w:rsidP="00E43D4E">
            <w:pPr>
              <w:pStyle w:val="HTMLPreformatted"/>
              <w:shd w:val="clear" w:color="auto" w:fill="FFFFFF"/>
              <w:wordWrap w:val="0"/>
              <w:spacing w:line="244" w:lineRule="atLeast"/>
            </w:pPr>
            <w:r>
              <w:t>Moving on, do you have a preference for the transmission type? Do you prefer manual or automatic transmission in the Hatchback?</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manual</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Thank you for specifying the transmission preference. </w:t>
            </w:r>
          </w:p>
          <w:p w:rsidR="00E43D4E" w:rsidRDefault="00E43D4E" w:rsidP="00E43D4E">
            <w:pPr>
              <w:pStyle w:val="HTMLPreformatted"/>
              <w:shd w:val="clear" w:color="auto" w:fill="FFFFFF"/>
              <w:wordWrap w:val="0"/>
              <w:spacing w:line="244" w:lineRule="atLeast"/>
            </w:pPr>
            <w:r>
              <w:t>Lastly, do you have a preference for the type of fuel? Would you like a petrol or diesel Hatchback?</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petrol</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Great choice! Let me summarize your preferences: </w:t>
            </w:r>
          </w:p>
          <w:p w:rsidR="00E43D4E" w:rsidRDefault="00E43D4E" w:rsidP="00E43D4E">
            <w:pPr>
              <w:pStyle w:val="HTMLPreformatted"/>
              <w:shd w:val="clear" w:color="auto" w:fill="FFFFFF"/>
              <w:wordWrap w:val="0"/>
              <w:spacing w:line="244" w:lineRule="atLeast"/>
            </w:pPr>
            <w:r>
              <w:t xml:space="preserve">You're looking for a Hatchback with manual transmission, petrol as fuel type, at least 12 kmpl, 4 seats, and your budget is around 1,000,000 INR. </w:t>
            </w:r>
          </w:p>
          <w:p w:rsidR="00E43D4E" w:rsidRDefault="00E43D4E" w:rsidP="00E43D4E">
            <w:pPr>
              <w:pStyle w:val="HTMLPreformatted"/>
              <w:shd w:val="clear" w:color="auto" w:fill="FFFFFF"/>
              <w:wordWrap w:val="0"/>
              <w:spacing w:line="244" w:lineRule="atLeast"/>
            </w:pPr>
            <w:r>
              <w:t>Is that correct?</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Recommended Cars!</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 xml:space="preserve">Thank you for providing all the information. Kindly wait, while I fetch the cars matching: </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Based on your user profile, here are the recommended cars:</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1. **Hyundai i20 Automatic** : 1.2L engine, Automatic transmission, Petrol fuel type, 20 kmpl, Red color, 5 seater, manufactured in 2023.</w:t>
            </w:r>
          </w:p>
          <w:p w:rsidR="00E43D4E" w:rsidRDefault="00E43D4E" w:rsidP="00E43D4E">
            <w:pPr>
              <w:pStyle w:val="HTMLPreformatted"/>
              <w:shd w:val="clear" w:color="auto" w:fill="FFFFFF"/>
              <w:wordWrap w:val="0"/>
              <w:spacing w:line="244" w:lineRule="atLeast"/>
            </w:pPr>
            <w:r>
              <w:t xml:space="preserve">   - The automatic transmission will provide a smoother driving experience compared to manual transmission.</w:t>
            </w:r>
          </w:p>
          <w:p w:rsidR="00E43D4E" w:rsidRDefault="00E43D4E" w:rsidP="00E43D4E">
            <w:pPr>
              <w:pStyle w:val="HTMLPreformatted"/>
              <w:shd w:val="clear" w:color="auto" w:fill="FFFFFF"/>
              <w:wordWrap w:val="0"/>
              <w:spacing w:line="244" w:lineRule="atLeast"/>
            </w:pPr>
            <w:r>
              <w:t xml:space="preserve">   - Price Range: Rs 10,00,000</w:t>
            </w:r>
          </w:p>
          <w:p w:rsidR="00E43D4E" w:rsidRDefault="00E43D4E" w:rsidP="00E43D4E">
            <w:pPr>
              <w:pStyle w:val="HTMLPreformatted"/>
              <w:shd w:val="clear" w:color="auto" w:fill="FFFFFF"/>
              <w:wordWrap w:val="0"/>
              <w:spacing w:line="244" w:lineRule="atLeast"/>
            </w:pPr>
            <w:r>
              <w:t xml:space="preserve">   - Dealer: MNY Cars</w:t>
            </w:r>
          </w:p>
          <w:p w:rsidR="00E43D4E" w:rsidRDefault="00E43D4E" w:rsidP="00E43D4E">
            <w:pPr>
              <w:pStyle w:val="HTMLPreformatted"/>
              <w:shd w:val="clear" w:color="auto" w:fill="FFFFFF"/>
              <w:wordWrap w:val="0"/>
              <w:spacing w:line="244" w:lineRule="atLeast"/>
            </w:pPr>
            <w:r>
              <w:t xml:space="preserve">   - [View on Map](</w:t>
            </w:r>
            <w:r w:rsidRPr="007F1E32">
              <w:rPr>
                <w:color w:val="0070C0"/>
              </w:rPr>
              <w:t>https://www.google.com/maps/search/?api=1&amp;query=29.056771995809623,78.52871715365762</w:t>
            </w:r>
            <w:r>
              <w:t>)</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2. **Hyundai i20 Manual** : 1.2L engine, Manual transmission, Petrol fuel type, 20 kmpl, Red color, 5 seater, manufactured in 2023.</w:t>
            </w:r>
          </w:p>
          <w:p w:rsidR="00E43D4E" w:rsidRDefault="00E43D4E" w:rsidP="00E43D4E">
            <w:pPr>
              <w:pStyle w:val="HTMLPreformatted"/>
              <w:shd w:val="clear" w:color="auto" w:fill="FFFFFF"/>
              <w:wordWrap w:val="0"/>
              <w:spacing w:line="244" w:lineRule="atLeast"/>
            </w:pPr>
            <w:r>
              <w:t xml:space="preserve">   - Manual transmission gives you more control over the gears and can be engaging for driving enthusiasts.</w:t>
            </w:r>
          </w:p>
          <w:p w:rsidR="00E43D4E" w:rsidRDefault="00E43D4E" w:rsidP="00E43D4E">
            <w:pPr>
              <w:pStyle w:val="HTMLPreformatted"/>
              <w:shd w:val="clear" w:color="auto" w:fill="FFFFFF"/>
              <w:wordWrap w:val="0"/>
              <w:spacing w:line="244" w:lineRule="atLeast"/>
            </w:pPr>
            <w:r>
              <w:t xml:space="preserve">   - Price Range: Rs 9,00,000</w:t>
            </w:r>
          </w:p>
          <w:p w:rsidR="00E43D4E" w:rsidRDefault="00E43D4E" w:rsidP="00E43D4E">
            <w:pPr>
              <w:pStyle w:val="HTMLPreformatted"/>
              <w:shd w:val="clear" w:color="auto" w:fill="FFFFFF"/>
              <w:wordWrap w:val="0"/>
              <w:spacing w:line="244" w:lineRule="atLeast"/>
            </w:pPr>
            <w:r>
              <w:t xml:space="preserve">   - Dealer: MNY Cars</w:t>
            </w:r>
          </w:p>
          <w:p w:rsidR="00E43D4E" w:rsidRDefault="00E43D4E" w:rsidP="00E43D4E">
            <w:pPr>
              <w:pStyle w:val="HTMLPreformatted"/>
              <w:shd w:val="clear" w:color="auto" w:fill="FFFFFF"/>
              <w:wordWrap w:val="0"/>
              <w:spacing w:line="244" w:lineRule="atLeast"/>
            </w:pPr>
            <w:r>
              <w:t xml:space="preserve">   - [View on Map](</w:t>
            </w:r>
            <w:r w:rsidRPr="007F1E32">
              <w:rPr>
                <w:color w:val="0070C0"/>
              </w:rPr>
              <w:t>https://www.google.com/maps/search/?api=1&amp;query=29.633261240912827,94.46973442349474</w:t>
            </w:r>
            <w:r>
              <w:t>)</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3. **Maruti Suzuki Baleno** : 1.2L engine, Manual transmission, Petrol fuel type, 21 kmpl, Blue color, 5 seater, manufactured in 2022.</w:t>
            </w:r>
          </w:p>
          <w:p w:rsidR="00E43D4E" w:rsidRDefault="00E43D4E" w:rsidP="00E43D4E">
            <w:pPr>
              <w:pStyle w:val="HTMLPreformatted"/>
              <w:shd w:val="clear" w:color="auto" w:fill="FFFFFF"/>
              <w:wordWrap w:val="0"/>
              <w:spacing w:line="244" w:lineRule="atLeast"/>
            </w:pPr>
            <w:r>
              <w:t xml:space="preserve">   - The higher mileage (21 kmpl) will result in increased fuel efficiency and fewer visits to the gas station.</w:t>
            </w:r>
          </w:p>
          <w:p w:rsidR="00E43D4E" w:rsidRDefault="00E43D4E" w:rsidP="00E43D4E">
            <w:pPr>
              <w:pStyle w:val="HTMLPreformatted"/>
              <w:shd w:val="clear" w:color="auto" w:fill="FFFFFF"/>
              <w:wordWrap w:val="0"/>
              <w:spacing w:line="244" w:lineRule="atLeast"/>
            </w:pPr>
            <w:r>
              <w:t xml:space="preserve">   - Price Range: Rs 8,00,000</w:t>
            </w:r>
          </w:p>
          <w:p w:rsidR="00E43D4E" w:rsidRDefault="00E43D4E" w:rsidP="00E43D4E">
            <w:pPr>
              <w:pStyle w:val="HTMLPreformatted"/>
              <w:shd w:val="clear" w:color="auto" w:fill="FFFFFF"/>
              <w:wordWrap w:val="0"/>
              <w:spacing w:line="244" w:lineRule="atLeast"/>
            </w:pPr>
            <w:r>
              <w:t xml:space="preserve">   - Dealer: MNY Cars</w:t>
            </w:r>
          </w:p>
          <w:p w:rsidR="00E43D4E" w:rsidRDefault="00E43D4E" w:rsidP="00E43D4E">
            <w:pPr>
              <w:pStyle w:val="HTMLPreformatted"/>
              <w:shd w:val="clear" w:color="auto" w:fill="FFFFFF"/>
              <w:wordWrap w:val="0"/>
              <w:spacing w:line="244" w:lineRule="atLeast"/>
            </w:pPr>
            <w:r>
              <w:t xml:space="preserve">   - [View on Map](</w:t>
            </w:r>
            <w:r w:rsidRPr="007F1E32">
              <w:rPr>
                <w:color w:val="0070C0"/>
              </w:rPr>
              <w:t>https://www.google.com/maps/search/?api=1&amp;query=23.653650795524356,78.95405247576491</w:t>
            </w:r>
            <w:r>
              <w:t>)</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Feel free to visit the dealers to get more details and test drive the cars.</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which one is the best</w:t>
            </w:r>
          </w:p>
          <w:p w:rsidR="00E43D4E" w:rsidRDefault="00E43D4E" w:rsidP="00E43D4E">
            <w:pPr>
              <w:pStyle w:val="HTMLPreformatted"/>
              <w:shd w:val="clear" w:color="auto" w:fill="FFFFFF"/>
              <w:wordWrap w:val="0"/>
              <w:spacing w:line="244" w:lineRule="atLeast"/>
            </w:pPr>
          </w:p>
          <w:p w:rsidR="00E43D4E" w:rsidRDefault="007F1E32" w:rsidP="00E43D4E">
            <w:pPr>
              <w:pStyle w:val="HTMLPreformatted"/>
              <w:shd w:val="clear" w:color="auto" w:fill="FFFFFF"/>
              <w:wordWrap w:val="0"/>
              <w:spacing w:line="244" w:lineRule="atLeast"/>
            </w:pPr>
            <w:r w:rsidRPr="007F1E32">
              <w:rPr>
                <w:b/>
              </w:rPr>
              <w:t>CarAssist:</w:t>
            </w:r>
            <w:r w:rsidR="00E43D4E">
              <w:t xml:space="preserve"> Based on your user profile and preferences, the **Maruti Suzuki Baleno** would be the best option for you among the recommended cars. Here's why:</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1. **Price:** The Maruti Suzuki Baleno is the most affordable option among the recommended cars, priced at Rs 8,00,000.</w:t>
            </w:r>
          </w:p>
          <w:p w:rsidR="00E43D4E" w:rsidRDefault="00E43D4E" w:rsidP="00E43D4E">
            <w:pPr>
              <w:pStyle w:val="HTMLPreformatted"/>
              <w:shd w:val="clear" w:color="auto" w:fill="FFFFFF"/>
              <w:wordWrap w:val="0"/>
              <w:spacing w:line="244" w:lineRule="atLeast"/>
            </w:pPr>
            <w:r>
              <w:t>2. **Fuel Efficiency:** It offers a higher mileage of 21 kmpl, which aligns well with your preference for fuel efficiency.</w:t>
            </w:r>
          </w:p>
          <w:p w:rsidR="00E43D4E" w:rsidRDefault="00E43D4E" w:rsidP="00E43D4E">
            <w:pPr>
              <w:pStyle w:val="HTMLPreformatted"/>
              <w:shd w:val="clear" w:color="auto" w:fill="FFFFFF"/>
              <w:wordWrap w:val="0"/>
              <w:spacing w:line="244" w:lineRule="atLeast"/>
            </w:pPr>
            <w:r>
              <w:t>3. **Transmission:** It comes with Manual transmission, which is in line with your preference.</w:t>
            </w:r>
          </w:p>
          <w:p w:rsidR="00E43D4E" w:rsidRDefault="00E43D4E" w:rsidP="00E43D4E">
            <w:pPr>
              <w:pStyle w:val="HTMLPreformatted"/>
              <w:shd w:val="clear" w:color="auto" w:fill="FFFFFF"/>
              <w:wordWrap w:val="0"/>
              <w:spacing w:line="244" w:lineRule="atLeast"/>
            </w:pPr>
            <w:r>
              <w:t>4. **Seating Capacity:** It has a seating capacity of 5, which suits your requirement of 4-seater car.</w:t>
            </w:r>
          </w:p>
          <w:p w:rsidR="00E43D4E" w:rsidRDefault="00E43D4E" w:rsidP="00E43D4E">
            <w:pPr>
              <w:pStyle w:val="HTMLPreformatted"/>
              <w:shd w:val="clear" w:color="auto" w:fill="FFFFFF"/>
              <w:wordWrap w:val="0"/>
              <w:spacing w:line="244" w:lineRule="atLeast"/>
            </w:pPr>
            <w:r>
              <w:lastRenderedPageBreak/>
              <w:t>5. **Color:** The Blue color of the Maruti Suzuki Baleno adds a touch of style and uniqueness.</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Overall, the Maruti Suzuki Baleno offers a good balance of price, fuel efficiency, and features that align with your user profile. Feel free to visit the dealer for more information and a test drive.</w:t>
            </w:r>
          </w:p>
          <w:p w:rsidR="00E43D4E" w:rsidRDefault="00E43D4E" w:rsidP="00E43D4E">
            <w:pPr>
              <w:pStyle w:val="HTMLPreformatted"/>
              <w:shd w:val="clear" w:color="auto" w:fill="FFFFFF"/>
              <w:wordWrap w:val="0"/>
              <w:spacing w:line="244" w:lineRule="atLeast"/>
            </w:pPr>
          </w:p>
          <w:p w:rsidR="00E43D4E" w:rsidRDefault="00E43D4E" w:rsidP="00E43D4E">
            <w:pPr>
              <w:pStyle w:val="HTMLPreformatted"/>
              <w:shd w:val="clear" w:color="auto" w:fill="FFFFFF"/>
              <w:wordWrap w:val="0"/>
              <w:spacing w:line="244" w:lineRule="atLeast"/>
            </w:pPr>
            <w:r>
              <w:t>exit</w:t>
            </w:r>
          </w:p>
          <w:p w:rsidR="00E43D4E" w:rsidRDefault="00E43D4E" w:rsidP="00E43D4E">
            <w:pPr>
              <w:pStyle w:val="HTMLPreformatted"/>
              <w:shd w:val="clear" w:color="auto" w:fill="FFFFFF"/>
              <w:wordWrap w:val="0"/>
              <w:spacing w:line="244" w:lineRule="atLeast"/>
            </w:pPr>
          </w:p>
          <w:p w:rsidR="004F5273" w:rsidRPr="00E43D4E" w:rsidRDefault="007F1E32" w:rsidP="00E43D4E">
            <w:pPr>
              <w:pStyle w:val="HTMLPreformatted"/>
              <w:shd w:val="clear" w:color="auto" w:fill="FFFFFF"/>
              <w:wordWrap w:val="0"/>
              <w:spacing w:line="244" w:lineRule="atLeast"/>
            </w:pPr>
            <w:r w:rsidRPr="007F1E32">
              <w:rPr>
                <w:b/>
              </w:rPr>
              <w:t>CarAssist:</w:t>
            </w:r>
            <w:r w:rsidR="00E43D4E">
              <w:t xml:space="preserve"> It seems like you are done with the conversation. If you have any more questions in the future, feel free to ask. Have a great day! Goodbye!</w:t>
            </w:r>
          </w:p>
        </w:tc>
      </w:tr>
    </w:tbl>
    <w:p w:rsidR="004C0D66" w:rsidRDefault="004C0D66" w:rsidP="00E43D4E">
      <w:pPr>
        <w:pStyle w:val="NormalWeb"/>
        <w:shd w:val="clear" w:color="auto" w:fill="FFFFFF"/>
        <w:spacing w:before="300" w:beforeAutospacing="0" w:after="300" w:afterAutospacing="0"/>
        <w:rPr>
          <w:rFonts w:ascii="Segoe UI" w:hAnsi="Segoe UI" w:cs="Segoe UI"/>
          <w:color w:val="1F497D" w:themeColor="text2"/>
        </w:rPr>
      </w:pPr>
      <w:r w:rsidRPr="003F6B16">
        <w:rPr>
          <w:rFonts w:ascii="Segoe UI" w:hAnsi="Segoe UI" w:cs="Segoe UI"/>
          <w:color w:val="1F497D" w:themeColor="text2"/>
        </w:rPr>
        <w:lastRenderedPageBreak/>
        <w:t xml:space="preserve">The function </w:t>
      </w:r>
      <w:proofErr w:type="gramStart"/>
      <w:r w:rsidRPr="003F6B16">
        <w:rPr>
          <w:rStyle w:val="HTMLCode"/>
          <w:rFonts w:ascii="Menlo" w:eastAsiaTheme="minorEastAsia" w:hAnsi="Menlo" w:cs="Menlo"/>
          <w:b/>
          <w:bCs/>
          <w:color w:val="1F497D" w:themeColor="text2"/>
          <w:sz w:val="21"/>
          <w:szCs w:val="21"/>
        </w:rPr>
        <w:t>evaluate</w:t>
      </w:r>
      <w:proofErr w:type="gramEnd"/>
      <w:r w:rsidRPr="003F6B16">
        <w:rPr>
          <w:rStyle w:val="HTMLCode"/>
          <w:rFonts w:ascii="Menlo" w:eastAsiaTheme="minorEastAsia" w:hAnsi="Menlo" w:cs="Menlo"/>
          <w:b/>
          <w:bCs/>
          <w:color w:val="1F497D" w:themeColor="text2"/>
          <w:sz w:val="21"/>
          <w:szCs w:val="21"/>
        </w:rPr>
        <w:t>_model_response()</w:t>
      </w:r>
      <w:r w:rsidRPr="003F6B16">
        <w:rPr>
          <w:rFonts w:ascii="Segoe UI" w:hAnsi="Segoe UI" w:cs="Segoe UI"/>
          <w:color w:val="1F497D" w:themeColor="text2"/>
        </w:rPr>
        <w:t xml:space="preserve"> also performed well when checked for student, family, and business preferences.</w:t>
      </w:r>
    </w:p>
    <w:tbl>
      <w:tblPr>
        <w:tblStyle w:val="TableGrid"/>
        <w:tblW w:w="8931" w:type="dxa"/>
        <w:tblInd w:w="-147" w:type="dxa"/>
        <w:shd w:val="clear" w:color="auto" w:fill="4F81BD" w:themeFill="accent1"/>
        <w:tblLook w:val="04A0" w:firstRow="1" w:lastRow="0" w:firstColumn="1" w:lastColumn="0" w:noHBand="0" w:noVBand="1"/>
      </w:tblPr>
      <w:tblGrid>
        <w:gridCol w:w="8978"/>
      </w:tblGrid>
      <w:tr w:rsidR="00E43D4E" w:rsidTr="000505AA">
        <w:trPr>
          <w:trHeight w:val="3676"/>
        </w:trPr>
        <w:tc>
          <w:tcPr>
            <w:tcW w:w="8931" w:type="dxa"/>
            <w:shd w:val="clear" w:color="auto" w:fill="4F81BD" w:themeFill="accent1"/>
          </w:tcPr>
          <w:p w:rsidR="00E43D4E" w:rsidRDefault="00E43D4E" w:rsidP="00E43D4E">
            <w:pPr>
              <w:pStyle w:val="HTMLPreformatted"/>
              <w:shd w:val="clear" w:color="auto" w:fill="FFFFFF"/>
              <w:spacing w:line="244" w:lineRule="atLeast"/>
              <w:textAlignment w:val="top"/>
            </w:pPr>
            <w:proofErr w:type="spellStart"/>
            <w:r>
              <w:rPr>
                <w:rStyle w:val="n"/>
              </w:rPr>
              <w:t>student_car_score</w:t>
            </w:r>
            <w:proofErr w:type="spellEnd"/>
            <w:r>
              <w:t xml:space="preserve"> </w:t>
            </w:r>
            <w:r>
              <w:rPr>
                <w:rStyle w:val="o"/>
                <w:b/>
                <w:bCs/>
              </w:rPr>
              <w:t>=</w:t>
            </w:r>
            <w:r>
              <w:t xml:space="preserve"> </w:t>
            </w:r>
            <w:r>
              <w:rPr>
                <w:rStyle w:val="n"/>
              </w:rPr>
              <w:t>evaluate_model_response</w:t>
            </w:r>
            <w:r>
              <w:rPr>
                <w:rStyle w:val="p"/>
                <w:rFonts w:eastAsiaTheme="majorEastAsia"/>
              </w:rPr>
              <w:t>(</w:t>
            </w:r>
            <w:r>
              <w:rPr>
                <w:rStyle w:val="n"/>
              </w:rPr>
              <w:t>student_car_tagged_dict</w:t>
            </w:r>
            <w:r>
              <w:rPr>
                <w:rStyle w:val="p"/>
                <w:rFonts w:eastAsiaTheme="majorEastAsia"/>
              </w:rPr>
              <w:t>,</w:t>
            </w:r>
            <w:r>
              <w:rPr>
                <w:rStyle w:val="n"/>
              </w:rPr>
              <w:t>student_car_dict</w:t>
            </w:r>
            <w:r>
              <w:rPr>
                <w:rStyle w:val="p"/>
                <w:rFonts w:eastAsiaTheme="majorEastAsia"/>
              </w:rPr>
              <w:t>)</w:t>
            </w:r>
          </w:p>
          <w:p w:rsidR="00E43D4E" w:rsidRDefault="00E43D4E" w:rsidP="00E43D4E">
            <w:pPr>
              <w:pStyle w:val="HTMLPreformatted"/>
              <w:shd w:val="clear" w:color="auto" w:fill="FFFFFF"/>
              <w:spacing w:line="244" w:lineRule="atLeast"/>
              <w:textAlignment w:val="top"/>
            </w:pPr>
            <w:r>
              <w:rPr>
                <w:rStyle w:val="nb"/>
                <w:rFonts w:eastAsiaTheme="majorEastAsia"/>
              </w:rPr>
              <w:t>print</w:t>
            </w:r>
            <w:r>
              <w:rPr>
                <w:rStyle w:val="p"/>
                <w:rFonts w:eastAsiaTheme="majorEastAsia"/>
              </w:rPr>
              <w:t>(</w:t>
            </w:r>
            <w:r>
              <w:rPr>
                <w:rStyle w:val="n"/>
              </w:rPr>
              <w:t>student_car_score</w:t>
            </w:r>
            <w:r>
              <w:rPr>
                <w:rStyle w:val="p"/>
                <w:rFonts w:eastAsiaTheme="majorEastAsia"/>
              </w:rPr>
              <w:t>)</w:t>
            </w:r>
          </w:p>
          <w:p w:rsidR="00E43D4E" w:rsidRDefault="00E43D4E" w:rsidP="00E43D4E">
            <w:pPr>
              <w:pStyle w:val="HTMLPreformatted"/>
              <w:shd w:val="clear" w:color="auto" w:fill="FFFFFF"/>
              <w:spacing w:line="244" w:lineRule="atLeast"/>
              <w:textAlignment w:val="top"/>
            </w:pPr>
          </w:p>
          <w:p w:rsidR="00E43D4E" w:rsidRDefault="00E43D4E" w:rsidP="00E43D4E">
            <w:pPr>
              <w:pStyle w:val="HTMLPreformatted"/>
              <w:shd w:val="clear" w:color="auto" w:fill="FFFFFF"/>
              <w:spacing w:line="244" w:lineRule="atLeast"/>
              <w:textAlignment w:val="top"/>
            </w:pPr>
            <w:proofErr w:type="spellStart"/>
            <w:r>
              <w:rPr>
                <w:rStyle w:val="n"/>
              </w:rPr>
              <w:t>family_car_score</w:t>
            </w:r>
            <w:proofErr w:type="spellEnd"/>
            <w:r>
              <w:t xml:space="preserve"> </w:t>
            </w:r>
            <w:r>
              <w:rPr>
                <w:rStyle w:val="o"/>
                <w:b/>
                <w:bCs/>
              </w:rPr>
              <w:t>=</w:t>
            </w:r>
            <w:r>
              <w:t xml:space="preserve"> </w:t>
            </w:r>
            <w:proofErr w:type="spellStart"/>
            <w:r>
              <w:rPr>
                <w:rStyle w:val="n"/>
              </w:rPr>
              <w:t>evaluate_model_response</w:t>
            </w:r>
            <w:proofErr w:type="spellEnd"/>
            <w:r>
              <w:rPr>
                <w:rStyle w:val="p"/>
                <w:rFonts w:eastAsiaTheme="majorEastAsia"/>
              </w:rPr>
              <w:t>(</w:t>
            </w:r>
            <w:proofErr w:type="spellStart"/>
            <w:r>
              <w:rPr>
                <w:rStyle w:val="n"/>
              </w:rPr>
              <w:t>family_car_tagged_dict</w:t>
            </w:r>
            <w:r>
              <w:rPr>
                <w:rStyle w:val="p"/>
                <w:rFonts w:eastAsiaTheme="majorEastAsia"/>
              </w:rPr>
              <w:t>,</w:t>
            </w:r>
            <w:r>
              <w:rPr>
                <w:rStyle w:val="n"/>
              </w:rPr>
              <w:t>family_car_dict</w:t>
            </w:r>
            <w:proofErr w:type="spellEnd"/>
            <w:r>
              <w:rPr>
                <w:rStyle w:val="p"/>
                <w:rFonts w:eastAsiaTheme="majorEastAsia"/>
              </w:rPr>
              <w:t>)</w:t>
            </w:r>
          </w:p>
          <w:p w:rsidR="00E43D4E" w:rsidRDefault="00E43D4E" w:rsidP="00E43D4E">
            <w:pPr>
              <w:pStyle w:val="HTMLPreformatted"/>
              <w:shd w:val="clear" w:color="auto" w:fill="FFFFFF"/>
              <w:spacing w:line="244" w:lineRule="atLeast"/>
              <w:textAlignment w:val="top"/>
            </w:pPr>
            <w:r>
              <w:rPr>
                <w:rStyle w:val="nb"/>
                <w:rFonts w:eastAsiaTheme="majorEastAsia"/>
              </w:rPr>
              <w:t>print</w:t>
            </w:r>
            <w:r>
              <w:rPr>
                <w:rStyle w:val="p"/>
                <w:rFonts w:eastAsiaTheme="majorEastAsia"/>
              </w:rPr>
              <w:t>(</w:t>
            </w:r>
            <w:r>
              <w:rPr>
                <w:rStyle w:val="n"/>
              </w:rPr>
              <w:t>family_car_score</w:t>
            </w:r>
            <w:r>
              <w:rPr>
                <w:rStyle w:val="p"/>
                <w:rFonts w:eastAsiaTheme="majorEastAsia"/>
              </w:rPr>
              <w:t>)</w:t>
            </w:r>
          </w:p>
          <w:p w:rsidR="00E43D4E" w:rsidRDefault="00E43D4E" w:rsidP="00E43D4E">
            <w:pPr>
              <w:pStyle w:val="HTMLPreformatted"/>
              <w:shd w:val="clear" w:color="auto" w:fill="FFFFFF"/>
              <w:spacing w:line="244" w:lineRule="atLeast"/>
              <w:textAlignment w:val="top"/>
            </w:pPr>
          </w:p>
          <w:p w:rsidR="00E43D4E" w:rsidRDefault="00E43D4E" w:rsidP="00E43D4E">
            <w:pPr>
              <w:pStyle w:val="HTMLPreformatted"/>
              <w:shd w:val="clear" w:color="auto" w:fill="FFFFFF"/>
              <w:spacing w:line="244" w:lineRule="atLeast"/>
              <w:textAlignment w:val="top"/>
            </w:pPr>
            <w:proofErr w:type="spellStart"/>
            <w:r>
              <w:rPr>
                <w:rStyle w:val="n"/>
              </w:rPr>
              <w:t>businessman_road_score</w:t>
            </w:r>
            <w:proofErr w:type="spellEnd"/>
            <w:r>
              <w:t xml:space="preserve"> </w:t>
            </w:r>
            <w:r>
              <w:rPr>
                <w:rStyle w:val="o"/>
                <w:b/>
                <w:bCs/>
              </w:rPr>
              <w:t>=</w:t>
            </w:r>
            <w:r>
              <w:t xml:space="preserve"> </w:t>
            </w:r>
            <w:r>
              <w:rPr>
                <w:rStyle w:val="n"/>
              </w:rPr>
              <w:t>evaluate_model_response</w:t>
            </w:r>
            <w:r>
              <w:rPr>
                <w:rStyle w:val="p"/>
                <w:rFonts w:eastAsiaTheme="majorEastAsia"/>
              </w:rPr>
              <w:t>(</w:t>
            </w:r>
            <w:r>
              <w:rPr>
                <w:rStyle w:val="n"/>
              </w:rPr>
              <w:t>businessman_car_tagged_dict</w:t>
            </w:r>
            <w:r>
              <w:rPr>
                <w:rStyle w:val="p"/>
                <w:rFonts w:eastAsiaTheme="majorEastAsia"/>
              </w:rPr>
              <w:t>,</w:t>
            </w:r>
            <w:r>
              <w:rPr>
                <w:rStyle w:val="n"/>
              </w:rPr>
              <w:t>businessman_car_dict</w:t>
            </w:r>
            <w:r>
              <w:rPr>
                <w:rStyle w:val="p"/>
                <w:rFonts w:eastAsiaTheme="majorEastAsia"/>
              </w:rPr>
              <w:t>)</w:t>
            </w:r>
          </w:p>
          <w:p w:rsidR="00E43D4E" w:rsidRDefault="00E43D4E" w:rsidP="00E43D4E">
            <w:pPr>
              <w:pStyle w:val="HTMLPreformatted"/>
              <w:shd w:val="clear" w:color="auto" w:fill="FFFFFF"/>
              <w:spacing w:line="244" w:lineRule="atLeast"/>
              <w:textAlignment w:val="top"/>
            </w:pPr>
            <w:r>
              <w:rPr>
                <w:rStyle w:val="nb"/>
                <w:rFonts w:eastAsiaTheme="majorEastAsia"/>
              </w:rPr>
              <w:t>print</w:t>
            </w:r>
            <w:r>
              <w:rPr>
                <w:rStyle w:val="p"/>
                <w:rFonts w:eastAsiaTheme="majorEastAsia"/>
              </w:rPr>
              <w:t>(</w:t>
            </w:r>
            <w:r>
              <w:rPr>
                <w:rStyle w:val="n"/>
              </w:rPr>
              <w:t>businessman_road_score</w:t>
            </w:r>
            <w:r>
              <w:rPr>
                <w:rStyle w:val="p"/>
                <w:rFonts w:eastAsiaTheme="majorEastAsia"/>
              </w:rPr>
              <w:t>)</w:t>
            </w:r>
          </w:p>
          <w:p w:rsidR="00E43D4E" w:rsidRPr="007F1E32" w:rsidRDefault="00E43D4E" w:rsidP="00E43D4E">
            <w:pPr>
              <w:pStyle w:val="HTMLPreformatted"/>
              <w:shd w:val="clear" w:color="auto" w:fill="FFFFFF"/>
              <w:wordWrap w:val="0"/>
              <w:spacing w:line="244" w:lineRule="atLeast"/>
              <w:rPr>
                <w:b/>
                <w:bCs/>
                <w:sz w:val="22"/>
                <w:szCs w:val="22"/>
              </w:rPr>
            </w:pPr>
            <w:r w:rsidRPr="007F1E32">
              <w:rPr>
                <w:b/>
                <w:bCs/>
                <w:sz w:val="22"/>
                <w:szCs w:val="22"/>
              </w:rPr>
              <w:t>5</w:t>
            </w:r>
          </w:p>
          <w:p w:rsidR="00E43D4E" w:rsidRPr="007F1E32" w:rsidRDefault="00E43D4E" w:rsidP="00E43D4E">
            <w:pPr>
              <w:pStyle w:val="HTMLPreformatted"/>
              <w:shd w:val="clear" w:color="auto" w:fill="FFFFFF"/>
              <w:wordWrap w:val="0"/>
              <w:spacing w:line="244" w:lineRule="atLeast"/>
              <w:rPr>
                <w:b/>
                <w:bCs/>
                <w:sz w:val="22"/>
                <w:szCs w:val="22"/>
              </w:rPr>
            </w:pPr>
            <w:r w:rsidRPr="007F1E32">
              <w:rPr>
                <w:b/>
                <w:bCs/>
                <w:sz w:val="22"/>
                <w:szCs w:val="22"/>
              </w:rPr>
              <w:t>5</w:t>
            </w:r>
          </w:p>
          <w:p w:rsidR="00E43D4E" w:rsidRPr="00E43D4E" w:rsidRDefault="00E43D4E" w:rsidP="00700E7D">
            <w:pPr>
              <w:pStyle w:val="HTMLPreformatted"/>
              <w:shd w:val="clear" w:color="auto" w:fill="FFFFFF"/>
              <w:wordWrap w:val="0"/>
              <w:spacing w:line="244" w:lineRule="atLeast"/>
            </w:pPr>
            <w:r w:rsidRPr="007F1E32">
              <w:rPr>
                <w:b/>
                <w:bCs/>
                <w:sz w:val="22"/>
                <w:szCs w:val="22"/>
              </w:rPr>
              <w:t>5</w:t>
            </w:r>
          </w:p>
        </w:tc>
      </w:tr>
    </w:tbl>
    <w:p w:rsidR="00E43D4E" w:rsidRDefault="00E43D4E" w:rsidP="00E43D4E">
      <w:pPr>
        <w:pStyle w:val="NormalWeb"/>
        <w:shd w:val="clear" w:color="auto" w:fill="FFFFFF"/>
        <w:spacing w:before="300" w:beforeAutospacing="0" w:after="300" w:afterAutospacing="0"/>
        <w:rPr>
          <w:rFonts w:ascii="Segoe UI" w:hAnsi="Segoe UI" w:cs="Segoe UI"/>
          <w:color w:val="1F497D" w:themeColor="text2"/>
        </w:rPr>
      </w:pPr>
      <w:r w:rsidRPr="003F6B16">
        <w:rPr>
          <w:rFonts w:ascii="Segoe UI" w:hAnsi="Segoe UI" w:cs="Segoe UI"/>
          <w:color w:val="1F497D" w:themeColor="text2"/>
        </w:rPr>
        <w:t xml:space="preserve">The function </w:t>
      </w:r>
      <w:proofErr w:type="spellStart"/>
      <w:proofErr w:type="gramStart"/>
      <w:r w:rsidRPr="003F6B16">
        <w:rPr>
          <w:rStyle w:val="HTMLCode"/>
          <w:rFonts w:ascii="Menlo" w:eastAsiaTheme="minorEastAsia" w:hAnsi="Menlo" w:cs="Menlo"/>
          <w:b/>
          <w:bCs/>
          <w:color w:val="1F497D" w:themeColor="text2"/>
          <w:sz w:val="21"/>
          <w:szCs w:val="21"/>
        </w:rPr>
        <w:t>evaluate</w:t>
      </w:r>
      <w:proofErr w:type="gramEnd"/>
      <w:r w:rsidRPr="003F6B16">
        <w:rPr>
          <w:rStyle w:val="HTMLCode"/>
          <w:rFonts w:ascii="Menlo" w:eastAsiaTheme="minorEastAsia" w:hAnsi="Menlo" w:cs="Menlo"/>
          <w:b/>
          <w:bCs/>
          <w:color w:val="1F497D" w:themeColor="text2"/>
          <w:sz w:val="21"/>
          <w:szCs w:val="21"/>
        </w:rPr>
        <w:t>_model_response</w:t>
      </w:r>
      <w:proofErr w:type="spellEnd"/>
      <w:r w:rsidRPr="003F6B16">
        <w:rPr>
          <w:rStyle w:val="HTMLCode"/>
          <w:rFonts w:ascii="Menlo" w:eastAsiaTheme="minorEastAsia" w:hAnsi="Menlo" w:cs="Menlo"/>
          <w:b/>
          <w:bCs/>
          <w:color w:val="1F497D" w:themeColor="text2"/>
          <w:sz w:val="21"/>
          <w:szCs w:val="21"/>
        </w:rPr>
        <w:t>()</w:t>
      </w:r>
      <w:r w:rsidRPr="003F6B16">
        <w:rPr>
          <w:rFonts w:ascii="Segoe UI" w:hAnsi="Segoe UI" w:cs="Segoe UI"/>
          <w:color w:val="1F497D" w:themeColor="text2"/>
        </w:rPr>
        <w:t xml:space="preserve"> also performed well when checked for student, family, </w:t>
      </w:r>
      <w:r w:rsidR="000505AA">
        <w:rPr>
          <w:rFonts w:ascii="Segoe UI" w:hAnsi="Segoe UI" w:cs="Segoe UI"/>
          <w:color w:val="1F497D" w:themeColor="text2"/>
        </w:rPr>
        <w:t>&amp;</w:t>
      </w:r>
      <w:r w:rsidRPr="003F6B16">
        <w:rPr>
          <w:rFonts w:ascii="Segoe UI" w:hAnsi="Segoe UI" w:cs="Segoe UI"/>
          <w:color w:val="1F497D" w:themeColor="text2"/>
        </w:rPr>
        <w:t xml:space="preserve"> business preferences.</w:t>
      </w:r>
      <w:r w:rsidR="000505AA">
        <w:rPr>
          <w:rFonts w:ascii="Segoe UI" w:hAnsi="Segoe UI" w:cs="Segoe UI"/>
          <w:color w:val="1F497D" w:themeColor="text2"/>
        </w:rPr>
        <w:t xml:space="preserve"> The key values matched with user and hence high score. </w:t>
      </w:r>
    </w:p>
    <w:p w:rsidR="007F1E32" w:rsidRDefault="007F1E32" w:rsidP="00E43D4E">
      <w:pPr>
        <w:pStyle w:val="NormalWeb"/>
        <w:shd w:val="clear" w:color="auto" w:fill="FFFFFF"/>
        <w:spacing w:before="300" w:beforeAutospacing="0" w:after="300" w:afterAutospacing="0"/>
        <w:rPr>
          <w:rFonts w:ascii="Segoe UI" w:hAnsi="Segoe UI" w:cs="Segoe UI"/>
          <w:color w:val="1F497D" w:themeColor="text2"/>
        </w:rPr>
      </w:pPr>
    </w:p>
    <w:p w:rsidR="007F1E32" w:rsidRDefault="007F1E32" w:rsidP="00E43D4E">
      <w:pPr>
        <w:pStyle w:val="NormalWeb"/>
        <w:shd w:val="clear" w:color="auto" w:fill="FFFFFF"/>
        <w:spacing w:before="300" w:beforeAutospacing="0" w:after="300" w:afterAutospacing="0"/>
        <w:rPr>
          <w:rFonts w:ascii="Segoe UI" w:hAnsi="Segoe UI" w:cs="Segoe UI"/>
          <w:color w:val="1F497D" w:themeColor="text2"/>
        </w:rPr>
      </w:pPr>
    </w:p>
    <w:p w:rsidR="007F1E32" w:rsidRDefault="007F1E32" w:rsidP="00E43D4E">
      <w:pPr>
        <w:pStyle w:val="NormalWeb"/>
        <w:shd w:val="clear" w:color="auto" w:fill="FFFFFF"/>
        <w:spacing w:before="300" w:beforeAutospacing="0" w:after="300" w:afterAutospacing="0"/>
        <w:rPr>
          <w:rFonts w:ascii="Segoe UI" w:hAnsi="Segoe UI" w:cs="Segoe UI"/>
          <w:color w:val="1F497D" w:themeColor="text2"/>
        </w:rPr>
      </w:pPr>
    </w:p>
    <w:p w:rsidR="007F1E32" w:rsidRDefault="007F1E32" w:rsidP="00E43D4E">
      <w:pPr>
        <w:pStyle w:val="NormalWeb"/>
        <w:shd w:val="clear" w:color="auto" w:fill="FFFFFF"/>
        <w:spacing w:before="300" w:beforeAutospacing="0" w:after="300" w:afterAutospacing="0"/>
        <w:rPr>
          <w:rFonts w:ascii="Segoe UI" w:hAnsi="Segoe UI" w:cs="Segoe UI"/>
          <w:color w:val="1F497D" w:themeColor="text2"/>
        </w:rPr>
      </w:pPr>
    </w:p>
    <w:p w:rsidR="007F1E32" w:rsidRDefault="007F1E32" w:rsidP="00E43D4E">
      <w:pPr>
        <w:pStyle w:val="NormalWeb"/>
        <w:shd w:val="clear" w:color="auto" w:fill="FFFFFF"/>
        <w:spacing w:before="300" w:beforeAutospacing="0" w:after="300" w:afterAutospacing="0"/>
        <w:rPr>
          <w:rFonts w:ascii="Segoe UI" w:hAnsi="Segoe UI" w:cs="Segoe UI"/>
          <w:color w:val="1F497D" w:themeColor="text2"/>
        </w:rPr>
      </w:pPr>
    </w:p>
    <w:p w:rsidR="004C0D66" w:rsidRPr="003F6B16" w:rsidRDefault="004C0D66" w:rsidP="003F6B16">
      <w:pPr>
        <w:pStyle w:val="Heading3"/>
        <w:shd w:val="clear" w:color="auto" w:fill="FFFFFF"/>
        <w:rPr>
          <w:rFonts w:ascii="Segoe UI" w:hAnsi="Segoe UI" w:cs="Segoe UI"/>
          <w:color w:val="1F497D" w:themeColor="text2"/>
          <w:sz w:val="30"/>
          <w:szCs w:val="30"/>
        </w:rPr>
      </w:pPr>
      <w:r w:rsidRPr="003F6B16">
        <w:rPr>
          <w:rFonts w:ascii="Segoe UI" w:hAnsi="Segoe UI" w:cs="Segoe UI"/>
          <w:color w:val="1F497D" w:themeColor="text2"/>
          <w:sz w:val="30"/>
          <w:szCs w:val="30"/>
        </w:rPr>
        <w:lastRenderedPageBreak/>
        <w:t>6. Conclusion</w:t>
      </w:r>
    </w:p>
    <w:p w:rsidR="004C0D66" w:rsidRPr="003F6B16" w:rsidRDefault="004C0D66"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6.1 Summary</w:t>
      </w:r>
    </w:p>
    <w:p w:rsidR="004C0D66" w:rsidRPr="003F6B16" w:rsidRDefault="004C0D66" w:rsidP="003F6B16">
      <w:pPr>
        <w:numPr>
          <w:ilvl w:val="0"/>
          <w:numId w:val="3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Successfully developed a car recommendation bot with advanced personalization features.</w:t>
      </w:r>
    </w:p>
    <w:p w:rsidR="004C0D66" w:rsidRPr="003F6B16" w:rsidRDefault="004C0D66" w:rsidP="003F6B16">
      <w:pPr>
        <w:numPr>
          <w:ilvl w:val="0"/>
          <w:numId w:val="35"/>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Leveraged GPT-4 for robust natural language understanding and interaction.</w:t>
      </w:r>
    </w:p>
    <w:p w:rsidR="004C0D66" w:rsidRPr="003F6B16" w:rsidRDefault="004C0D66" w:rsidP="003F6B16">
      <w:pPr>
        <w:pStyle w:val="Heading4"/>
        <w:shd w:val="clear" w:color="auto" w:fill="FFFFFF"/>
        <w:rPr>
          <w:rFonts w:ascii="Segoe UI" w:hAnsi="Segoe UI" w:cs="Segoe UI"/>
          <w:color w:val="1F497D" w:themeColor="text2"/>
        </w:rPr>
      </w:pPr>
      <w:r w:rsidRPr="003F6B16">
        <w:rPr>
          <w:rFonts w:ascii="Segoe UI" w:hAnsi="Segoe UI" w:cs="Segoe UI"/>
          <w:color w:val="1F497D" w:themeColor="text2"/>
        </w:rPr>
        <w:t>6.2 Future Work</w:t>
      </w:r>
    </w:p>
    <w:p w:rsidR="004C0D66" w:rsidRPr="003F6B16" w:rsidRDefault="004C0D66" w:rsidP="003F6B16">
      <w:pPr>
        <w:pStyle w:val="Heading5"/>
        <w:shd w:val="clear" w:color="auto" w:fill="FFFFFF"/>
        <w:spacing w:before="0"/>
        <w:rPr>
          <w:rFonts w:ascii="Segoe UI" w:hAnsi="Segoe UI" w:cs="Segoe UI"/>
          <w:color w:val="1F497D" w:themeColor="text2"/>
        </w:rPr>
      </w:pPr>
      <w:r w:rsidRPr="003F6B16">
        <w:rPr>
          <w:rFonts w:ascii="Segoe UI" w:hAnsi="Segoe UI" w:cs="Segoe UI"/>
          <w:color w:val="1F497D" w:themeColor="text2"/>
        </w:rPr>
        <w:t>Enhancements Functional:</w:t>
      </w:r>
    </w:p>
    <w:p w:rsidR="004C0D66" w:rsidRPr="003F6B16" w:rsidRDefault="004C0D66" w:rsidP="003F6B16">
      <w:pPr>
        <w:numPr>
          <w:ilvl w:val="0"/>
          <w:numId w:val="36"/>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The output format of each layer is inconsistent. The function API capability of GPT to instruct the output format as per the input request can be used to fix it.</w:t>
      </w:r>
    </w:p>
    <w:p w:rsidR="004C0D66" w:rsidRPr="003F6B16" w:rsidRDefault="004C0D66" w:rsidP="003F6B16">
      <w:pPr>
        <w:numPr>
          <w:ilvl w:val="0"/>
          <w:numId w:val="36"/>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Once the products are extracted, the dialogue flow doesn’t allow recalling of product extraction if there is any intent change.</w:t>
      </w:r>
    </w:p>
    <w:p w:rsidR="000505AA" w:rsidRDefault="004C0D66" w:rsidP="002C0F52">
      <w:pPr>
        <w:numPr>
          <w:ilvl w:val="0"/>
          <w:numId w:val="36"/>
        </w:numPr>
        <w:shd w:val="clear" w:color="auto" w:fill="FFFFFF"/>
        <w:spacing w:before="120" w:after="120"/>
        <w:rPr>
          <w:rFonts w:ascii="Segoe UI" w:hAnsi="Segoe UI" w:cs="Segoe UI"/>
          <w:color w:val="1F497D" w:themeColor="text2"/>
        </w:rPr>
      </w:pPr>
      <w:r w:rsidRPr="00C63F8E">
        <w:rPr>
          <w:rFonts w:ascii="Segoe UI" w:hAnsi="Segoe UI" w:cs="Segoe UI"/>
          <w:color w:val="1F497D" w:themeColor="text2"/>
        </w:rPr>
        <w:t>Add another feature so that chat can be continued starting fresh after an intent change.</w:t>
      </w:r>
      <w:r w:rsidR="00C63F8E" w:rsidRPr="00C63F8E">
        <w:rPr>
          <w:rFonts w:ascii="Segoe UI" w:hAnsi="Segoe UI" w:cs="Segoe UI"/>
          <w:color w:val="1F497D" w:themeColor="text2"/>
        </w:rPr>
        <w:t xml:space="preserve"> </w:t>
      </w:r>
    </w:p>
    <w:p w:rsidR="004C0D66" w:rsidRDefault="004C0D66" w:rsidP="002C0F52">
      <w:pPr>
        <w:numPr>
          <w:ilvl w:val="0"/>
          <w:numId w:val="36"/>
        </w:numPr>
        <w:shd w:val="clear" w:color="auto" w:fill="FFFFFF"/>
        <w:spacing w:before="120" w:after="120"/>
        <w:rPr>
          <w:rFonts w:ascii="Segoe UI" w:hAnsi="Segoe UI" w:cs="Segoe UI"/>
          <w:color w:val="1F497D" w:themeColor="text2"/>
        </w:rPr>
      </w:pPr>
      <w:r w:rsidRPr="00C63F8E">
        <w:rPr>
          <w:rFonts w:ascii="Segoe UI" w:hAnsi="Segoe UI" w:cs="Segoe UI"/>
          <w:color w:val="1F497D" w:themeColor="text2"/>
        </w:rPr>
        <w:t>User satisfaction rating could be added.</w:t>
      </w:r>
    </w:p>
    <w:p w:rsidR="00A012ED" w:rsidRPr="00C63F8E" w:rsidRDefault="00A012ED" w:rsidP="002C0F52">
      <w:pPr>
        <w:numPr>
          <w:ilvl w:val="0"/>
          <w:numId w:val="36"/>
        </w:numPr>
        <w:shd w:val="clear" w:color="auto" w:fill="FFFFFF"/>
        <w:spacing w:before="120" w:after="120"/>
        <w:rPr>
          <w:rFonts w:ascii="Segoe UI" w:hAnsi="Segoe UI" w:cs="Segoe UI"/>
          <w:color w:val="1F497D" w:themeColor="text2"/>
        </w:rPr>
      </w:pPr>
      <w:r w:rsidRPr="0045468C">
        <w:rPr>
          <w:rFonts w:ascii="Segoe UI" w:hAnsi="Segoe UI" w:cs="Segoe UI"/>
          <w:b/>
          <w:bCs/>
          <w:i/>
          <w:iCs w:val="0"/>
          <w:color w:val="1F497D" w:themeColor="text2"/>
        </w:rPr>
        <w:t>Function Calling</w:t>
      </w:r>
      <w:r>
        <w:rPr>
          <w:rFonts w:ascii="Segoe UI" w:hAnsi="Segoe UI" w:cs="Segoe UI"/>
          <w:color w:val="1F497D" w:themeColor="text2"/>
        </w:rPr>
        <w:t xml:space="preserve"> using the GPS date link can be enhanced. For now, the chat bot responds with GPS link. It will be great user experience in case those links </w:t>
      </w:r>
      <w:proofErr w:type="gramStart"/>
      <w:r>
        <w:rPr>
          <w:rFonts w:ascii="Segoe UI" w:hAnsi="Segoe UI" w:cs="Segoe UI"/>
          <w:color w:val="1F497D" w:themeColor="text2"/>
        </w:rPr>
        <w:t>comes</w:t>
      </w:r>
      <w:proofErr w:type="gramEnd"/>
      <w:r>
        <w:rPr>
          <w:rFonts w:ascii="Segoe UI" w:hAnsi="Segoe UI" w:cs="Segoe UI"/>
          <w:color w:val="1F497D" w:themeColor="text2"/>
        </w:rPr>
        <w:t xml:space="preserve"> as clickable (using function calling to Google’s MAP using Google</w:t>
      </w:r>
      <w:r w:rsidR="0011600B">
        <w:rPr>
          <w:rFonts w:ascii="Segoe UI" w:hAnsi="Segoe UI" w:cs="Segoe UI"/>
          <w:color w:val="1F497D" w:themeColor="text2"/>
        </w:rPr>
        <w:t>’</w:t>
      </w:r>
      <w:r>
        <w:rPr>
          <w:rFonts w:ascii="Segoe UI" w:hAnsi="Segoe UI" w:cs="Segoe UI"/>
          <w:color w:val="1F497D" w:themeColor="text2"/>
        </w:rPr>
        <w:t>s API)</w:t>
      </w:r>
      <w:r w:rsidR="0011600B">
        <w:rPr>
          <w:rFonts w:ascii="Segoe UI" w:hAnsi="Segoe UI" w:cs="Segoe UI"/>
          <w:color w:val="1F497D" w:themeColor="text2"/>
        </w:rPr>
        <w:t xml:space="preserve"> and then user can reach directly to dealer location. </w:t>
      </w:r>
    </w:p>
    <w:p w:rsidR="004C0D66" w:rsidRPr="003F6B16" w:rsidRDefault="004C0D66" w:rsidP="003F6B16">
      <w:pPr>
        <w:pStyle w:val="Heading5"/>
        <w:shd w:val="clear" w:color="auto" w:fill="FFFFFF"/>
        <w:spacing w:before="0"/>
        <w:rPr>
          <w:rFonts w:ascii="Segoe UI" w:hAnsi="Segoe UI" w:cs="Segoe UI"/>
          <w:color w:val="1F497D" w:themeColor="text2"/>
        </w:rPr>
      </w:pPr>
      <w:r w:rsidRPr="003F6B16">
        <w:rPr>
          <w:rFonts w:ascii="Segoe UI" w:hAnsi="Segoe UI" w:cs="Segoe UI"/>
          <w:color w:val="1F497D" w:themeColor="text2"/>
        </w:rPr>
        <w:t>Enhancements Technical:</w:t>
      </w:r>
    </w:p>
    <w:p w:rsidR="004C0D66" w:rsidRPr="003F6B16" w:rsidRDefault="004C0D66" w:rsidP="003F6B16">
      <w:pPr>
        <w:numPr>
          <w:ilvl w:val="0"/>
          <w:numId w:val="37"/>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Web application development</w:t>
      </w:r>
    </w:p>
    <w:p w:rsidR="004C0D66" w:rsidRPr="003F6B16" w:rsidRDefault="004C0D66" w:rsidP="003F6B16">
      <w:pPr>
        <w:numPr>
          <w:ilvl w:val="0"/>
          <w:numId w:val="37"/>
        </w:numPr>
        <w:shd w:val="clear" w:color="auto" w:fill="FFFFFF"/>
        <w:spacing w:before="120" w:after="120"/>
        <w:rPr>
          <w:rFonts w:ascii="Segoe UI" w:hAnsi="Segoe UI" w:cs="Segoe UI"/>
          <w:color w:val="1F497D" w:themeColor="text2"/>
        </w:rPr>
      </w:pPr>
      <w:r w:rsidRPr="003F6B16">
        <w:rPr>
          <w:rFonts w:ascii="Segoe UI" w:hAnsi="Segoe UI" w:cs="Segoe UI"/>
          <w:color w:val="1F497D" w:themeColor="text2"/>
        </w:rPr>
        <w:t>UI development for better user interaction</w:t>
      </w:r>
    </w:p>
    <w:p w:rsidR="000F59A3" w:rsidRPr="00C63F8E" w:rsidRDefault="004C0D66" w:rsidP="00A37676">
      <w:pPr>
        <w:numPr>
          <w:ilvl w:val="0"/>
          <w:numId w:val="37"/>
        </w:numPr>
        <w:shd w:val="clear" w:color="auto" w:fill="FFFFFF"/>
        <w:spacing w:before="120" w:after="120"/>
        <w:rPr>
          <w:color w:val="1F497D" w:themeColor="text2"/>
        </w:rPr>
      </w:pPr>
      <w:r w:rsidRPr="00C63F8E">
        <w:rPr>
          <w:rFonts w:ascii="Segoe UI" w:hAnsi="Segoe UI" w:cs="Segoe UI"/>
          <w:color w:val="1F497D" w:themeColor="text2"/>
        </w:rPr>
        <w:t>In case of a spelling mistake, the chatbot is not able to solve it.</w:t>
      </w:r>
    </w:p>
    <w:sectPr w:rsidR="000F59A3" w:rsidRPr="00C63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81141"/>
    <w:multiLevelType w:val="multilevel"/>
    <w:tmpl w:val="1E3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F08F4"/>
    <w:multiLevelType w:val="multilevel"/>
    <w:tmpl w:val="6DF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600EA6"/>
    <w:multiLevelType w:val="multilevel"/>
    <w:tmpl w:val="42F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D79F7"/>
    <w:multiLevelType w:val="multilevel"/>
    <w:tmpl w:val="9886B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705420"/>
    <w:multiLevelType w:val="multilevel"/>
    <w:tmpl w:val="0BF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122AF5"/>
    <w:multiLevelType w:val="hybridMultilevel"/>
    <w:tmpl w:val="EB407A1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3A4102"/>
    <w:multiLevelType w:val="multilevel"/>
    <w:tmpl w:val="57B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A2BE6"/>
    <w:multiLevelType w:val="multilevel"/>
    <w:tmpl w:val="C62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D80472"/>
    <w:multiLevelType w:val="multilevel"/>
    <w:tmpl w:val="896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9F2A96"/>
    <w:multiLevelType w:val="multilevel"/>
    <w:tmpl w:val="6F6CE39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A0C10"/>
    <w:multiLevelType w:val="multilevel"/>
    <w:tmpl w:val="E33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17DDC"/>
    <w:multiLevelType w:val="multilevel"/>
    <w:tmpl w:val="8188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B40E01"/>
    <w:multiLevelType w:val="multilevel"/>
    <w:tmpl w:val="EBD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B1229"/>
    <w:multiLevelType w:val="hybridMultilevel"/>
    <w:tmpl w:val="C486B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677842"/>
    <w:multiLevelType w:val="multilevel"/>
    <w:tmpl w:val="80C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E12CF3"/>
    <w:multiLevelType w:val="multilevel"/>
    <w:tmpl w:val="696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EC6D2E"/>
    <w:multiLevelType w:val="multilevel"/>
    <w:tmpl w:val="9C8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4C4B10"/>
    <w:multiLevelType w:val="multilevel"/>
    <w:tmpl w:val="C86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880670"/>
    <w:multiLevelType w:val="multilevel"/>
    <w:tmpl w:val="5372C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6B6A65"/>
    <w:multiLevelType w:val="multilevel"/>
    <w:tmpl w:val="CF440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C980A83"/>
    <w:multiLevelType w:val="multilevel"/>
    <w:tmpl w:val="F06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BF3699"/>
    <w:multiLevelType w:val="multilevel"/>
    <w:tmpl w:val="BA20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97549"/>
    <w:multiLevelType w:val="multilevel"/>
    <w:tmpl w:val="6F6CE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60B29"/>
    <w:multiLevelType w:val="multilevel"/>
    <w:tmpl w:val="8B301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FD0615"/>
    <w:multiLevelType w:val="hybridMultilevel"/>
    <w:tmpl w:val="1FAE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0121FD"/>
    <w:multiLevelType w:val="multilevel"/>
    <w:tmpl w:val="297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8974A5"/>
    <w:multiLevelType w:val="multilevel"/>
    <w:tmpl w:val="4B9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2F1D0F"/>
    <w:multiLevelType w:val="hybridMultilevel"/>
    <w:tmpl w:val="8774E9DE"/>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B7766"/>
    <w:multiLevelType w:val="multilevel"/>
    <w:tmpl w:val="9924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814813">
    <w:abstractNumId w:val="8"/>
  </w:num>
  <w:num w:numId="2" w16cid:durableId="474837325">
    <w:abstractNumId w:val="6"/>
  </w:num>
  <w:num w:numId="3" w16cid:durableId="624627306">
    <w:abstractNumId w:val="5"/>
  </w:num>
  <w:num w:numId="4" w16cid:durableId="1867911640">
    <w:abstractNumId w:val="4"/>
  </w:num>
  <w:num w:numId="5" w16cid:durableId="523255028">
    <w:abstractNumId w:val="7"/>
  </w:num>
  <w:num w:numId="6" w16cid:durableId="1218780240">
    <w:abstractNumId w:val="3"/>
  </w:num>
  <w:num w:numId="7" w16cid:durableId="1524854955">
    <w:abstractNumId w:val="2"/>
  </w:num>
  <w:num w:numId="8" w16cid:durableId="671494764">
    <w:abstractNumId w:val="1"/>
  </w:num>
  <w:num w:numId="9" w16cid:durableId="1390612767">
    <w:abstractNumId w:val="0"/>
  </w:num>
  <w:num w:numId="10" w16cid:durableId="1243679031">
    <w:abstractNumId w:val="22"/>
  </w:num>
  <w:num w:numId="11" w16cid:durableId="1946648085">
    <w:abstractNumId w:val="11"/>
  </w:num>
  <w:num w:numId="12" w16cid:durableId="2023894363">
    <w:abstractNumId w:val="36"/>
  </w:num>
  <w:num w:numId="13" w16cid:durableId="488592543">
    <w:abstractNumId w:val="25"/>
  </w:num>
  <w:num w:numId="14" w16cid:durableId="2052263213">
    <w:abstractNumId w:val="38"/>
  </w:num>
  <w:num w:numId="15" w16cid:durableId="312679584">
    <w:abstractNumId w:val="33"/>
  </w:num>
  <w:num w:numId="16" w16cid:durableId="626473633">
    <w:abstractNumId w:val="14"/>
  </w:num>
  <w:num w:numId="17" w16cid:durableId="2069646475">
    <w:abstractNumId w:val="12"/>
  </w:num>
  <w:num w:numId="18" w16cid:durableId="1615018674">
    <w:abstractNumId w:val="20"/>
  </w:num>
  <w:num w:numId="19" w16cid:durableId="52656128">
    <w:abstractNumId w:val="21"/>
  </w:num>
  <w:num w:numId="20" w16cid:durableId="271011727">
    <w:abstractNumId w:val="34"/>
  </w:num>
  <w:num w:numId="21" w16cid:durableId="1206598848">
    <w:abstractNumId w:val="28"/>
  </w:num>
  <w:num w:numId="22" w16cid:durableId="810906605">
    <w:abstractNumId w:val="23"/>
  </w:num>
  <w:num w:numId="23" w16cid:durableId="1460147374">
    <w:abstractNumId w:val="24"/>
  </w:num>
  <w:num w:numId="24" w16cid:durableId="1223907850">
    <w:abstractNumId w:val="27"/>
  </w:num>
  <w:num w:numId="25" w16cid:durableId="998853035">
    <w:abstractNumId w:val="31"/>
  </w:num>
  <w:num w:numId="26" w16cid:durableId="1630084972">
    <w:abstractNumId w:val="35"/>
  </w:num>
  <w:num w:numId="27" w16cid:durableId="1441876386">
    <w:abstractNumId w:val="15"/>
  </w:num>
  <w:num w:numId="28" w16cid:durableId="1263731571">
    <w:abstractNumId w:val="9"/>
  </w:num>
  <w:num w:numId="29" w16cid:durableId="923147899">
    <w:abstractNumId w:val="13"/>
  </w:num>
  <w:num w:numId="30" w16cid:durableId="765614131">
    <w:abstractNumId w:val="30"/>
  </w:num>
  <w:num w:numId="31" w16cid:durableId="1922912395">
    <w:abstractNumId w:val="32"/>
  </w:num>
  <w:num w:numId="32" w16cid:durableId="1112626435">
    <w:abstractNumId w:val="17"/>
  </w:num>
  <w:num w:numId="33" w16cid:durableId="1170221255">
    <w:abstractNumId w:val="10"/>
  </w:num>
  <w:num w:numId="34" w16cid:durableId="1418013028">
    <w:abstractNumId w:val="19"/>
  </w:num>
  <w:num w:numId="35" w16cid:durableId="1024475185">
    <w:abstractNumId w:val="16"/>
  </w:num>
  <w:num w:numId="36" w16cid:durableId="1489706521">
    <w:abstractNumId w:val="29"/>
  </w:num>
  <w:num w:numId="37" w16cid:durableId="617298048">
    <w:abstractNumId w:val="26"/>
  </w:num>
  <w:num w:numId="38" w16cid:durableId="1846162615">
    <w:abstractNumId w:val="18"/>
  </w:num>
  <w:num w:numId="39" w16cid:durableId="8780840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080"/>
    <w:rsid w:val="000505AA"/>
    <w:rsid w:val="0006063C"/>
    <w:rsid w:val="000750C2"/>
    <w:rsid w:val="00097861"/>
    <w:rsid w:val="000F59A3"/>
    <w:rsid w:val="0011600B"/>
    <w:rsid w:val="0014452F"/>
    <w:rsid w:val="0015074B"/>
    <w:rsid w:val="00205F6B"/>
    <w:rsid w:val="00246E03"/>
    <w:rsid w:val="00283765"/>
    <w:rsid w:val="0029558E"/>
    <w:rsid w:val="0029639D"/>
    <w:rsid w:val="002B67FC"/>
    <w:rsid w:val="00326F90"/>
    <w:rsid w:val="003E026B"/>
    <w:rsid w:val="003F6B16"/>
    <w:rsid w:val="0045468C"/>
    <w:rsid w:val="004C0D66"/>
    <w:rsid w:val="004C6EDA"/>
    <w:rsid w:val="004F05CE"/>
    <w:rsid w:val="004F5273"/>
    <w:rsid w:val="00515356"/>
    <w:rsid w:val="005404D3"/>
    <w:rsid w:val="006358B8"/>
    <w:rsid w:val="006A29AA"/>
    <w:rsid w:val="006E3CD1"/>
    <w:rsid w:val="0078493A"/>
    <w:rsid w:val="007E74EC"/>
    <w:rsid w:val="007F1E32"/>
    <w:rsid w:val="0081627F"/>
    <w:rsid w:val="00845854"/>
    <w:rsid w:val="009211EB"/>
    <w:rsid w:val="009C728E"/>
    <w:rsid w:val="00A012ED"/>
    <w:rsid w:val="00AA1D8D"/>
    <w:rsid w:val="00B47730"/>
    <w:rsid w:val="00BA4058"/>
    <w:rsid w:val="00C14211"/>
    <w:rsid w:val="00C63F8E"/>
    <w:rsid w:val="00CB0664"/>
    <w:rsid w:val="00CE0C86"/>
    <w:rsid w:val="00D44945"/>
    <w:rsid w:val="00D80700"/>
    <w:rsid w:val="00D82031"/>
    <w:rsid w:val="00E008B4"/>
    <w:rsid w:val="00E14A16"/>
    <w:rsid w:val="00E43D4E"/>
    <w:rsid w:val="00E97DED"/>
    <w:rsid w:val="00EA2C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6BE79"/>
  <w14:defaultImageDpi w14:val="300"/>
  <w15:docId w15:val="{251A1B66-AB6E-5947-AF66-ABEDA406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45"/>
    <w:rPr>
      <w:iCs/>
      <w:sz w:val="21"/>
      <w:szCs w:val="21"/>
    </w:rPr>
  </w:style>
  <w:style w:type="paragraph" w:styleId="Heading1">
    <w:name w:val="heading 1"/>
    <w:basedOn w:val="Normal"/>
    <w:next w:val="Normal"/>
    <w:link w:val="Heading1Char"/>
    <w:uiPriority w:val="9"/>
    <w:qFormat/>
    <w:rsid w:val="00D44945"/>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D44945"/>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D44945"/>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semiHidden/>
    <w:unhideWhenUsed/>
    <w:qFormat/>
    <w:rsid w:val="00D44945"/>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semiHidden/>
    <w:unhideWhenUsed/>
    <w:qFormat/>
    <w:rsid w:val="00D44945"/>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D44945"/>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D44945"/>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44945"/>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D44945"/>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D44945"/>
    <w:pPr>
      <w:spacing w:after="0" w:line="240" w:lineRule="auto"/>
    </w:pPr>
  </w:style>
  <w:style w:type="character" w:customStyle="1" w:styleId="Heading1Char">
    <w:name w:val="Heading 1 Char"/>
    <w:basedOn w:val="DefaultParagraphFont"/>
    <w:link w:val="Heading1"/>
    <w:uiPriority w:val="9"/>
    <w:rsid w:val="00D44945"/>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D44945"/>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D44945"/>
    <w:rPr>
      <w:rFonts w:asciiTheme="majorHAnsi" w:eastAsiaTheme="majorEastAsia" w:hAnsiTheme="majorHAnsi" w:cstheme="majorBidi"/>
      <w:b/>
      <w:bCs/>
      <w:iCs/>
      <w:smallCaps/>
      <w:color w:val="943634" w:themeColor="accent2" w:themeShade="BF"/>
      <w:spacing w:val="24"/>
      <w:sz w:val="28"/>
    </w:rPr>
  </w:style>
  <w:style w:type="paragraph" w:styleId="Title">
    <w:name w:val="Title"/>
    <w:basedOn w:val="Normal"/>
    <w:next w:val="Normal"/>
    <w:link w:val="TitleChar"/>
    <w:uiPriority w:val="10"/>
    <w:qFormat/>
    <w:rsid w:val="00D4494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D4494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D44945"/>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itleChar">
    <w:name w:val="Subtitle Char"/>
    <w:basedOn w:val="DefaultParagraphFont"/>
    <w:link w:val="Subtitle"/>
    <w:uiPriority w:val="11"/>
    <w:rsid w:val="00D44945"/>
    <w:rPr>
      <w:rFonts w:asciiTheme="majorHAnsi" w:eastAsiaTheme="majorEastAsia" w:hAnsiTheme="majorHAnsi" w:cstheme="majorBidi"/>
      <w:iCs/>
      <w:color w:val="1F497D" w:themeColor="text2"/>
      <w:spacing w:val="20"/>
      <w:sz w:val="24"/>
      <w:szCs w:val="24"/>
    </w:rPr>
  </w:style>
  <w:style w:type="paragraph" w:styleId="ListParagraph">
    <w:name w:val="List Paragraph"/>
    <w:basedOn w:val="Normal"/>
    <w:uiPriority w:val="34"/>
    <w:qFormat/>
    <w:rsid w:val="00D44945"/>
    <w:pPr>
      <w:numPr>
        <w:numId w:val="39"/>
      </w:numPr>
      <w:contextualSpacing/>
    </w:pPr>
    <w:rPr>
      <w:sz w:val="2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D44945"/>
    <w:rPr>
      <w:b/>
      <w:i/>
      <w:color w:val="C0504D" w:themeColor="accent2"/>
      <w:sz w:val="24"/>
    </w:rPr>
  </w:style>
  <w:style w:type="character" w:customStyle="1" w:styleId="QuoteChar">
    <w:name w:val="Quote Char"/>
    <w:basedOn w:val="DefaultParagraphFont"/>
    <w:link w:val="Quote"/>
    <w:uiPriority w:val="29"/>
    <w:rsid w:val="00D44945"/>
    <w:rPr>
      <w:b/>
      <w:i/>
      <w:iCs/>
      <w:color w:val="C0504D" w:themeColor="accent2"/>
      <w:sz w:val="24"/>
      <w:szCs w:val="21"/>
    </w:rPr>
  </w:style>
  <w:style w:type="character" w:customStyle="1" w:styleId="Heading4Char">
    <w:name w:val="Heading 4 Char"/>
    <w:basedOn w:val="DefaultParagraphFont"/>
    <w:link w:val="Heading4"/>
    <w:uiPriority w:val="9"/>
    <w:semiHidden/>
    <w:rsid w:val="00D44945"/>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D44945"/>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D44945"/>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D44945"/>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D44945"/>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D44945"/>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D44945"/>
    <w:rPr>
      <w:b/>
      <w:bCs/>
      <w:color w:val="943634" w:themeColor="accent2" w:themeShade="BF"/>
      <w:sz w:val="18"/>
      <w:szCs w:val="18"/>
    </w:rPr>
  </w:style>
  <w:style w:type="character" w:styleId="Strong">
    <w:name w:val="Strong"/>
    <w:uiPriority w:val="22"/>
    <w:qFormat/>
    <w:rsid w:val="00D44945"/>
    <w:rPr>
      <w:b/>
      <w:bCs/>
      <w:spacing w:val="0"/>
    </w:rPr>
  </w:style>
  <w:style w:type="character" w:styleId="Emphasis">
    <w:name w:val="Emphasis"/>
    <w:uiPriority w:val="20"/>
    <w:qFormat/>
    <w:rsid w:val="00D44945"/>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IntenseQuote">
    <w:name w:val="Intense Quote"/>
    <w:basedOn w:val="Normal"/>
    <w:next w:val="Normal"/>
    <w:link w:val="IntenseQuoteChar"/>
    <w:uiPriority w:val="30"/>
    <w:qFormat/>
    <w:rsid w:val="00D44945"/>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D44945"/>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44945"/>
    <w:rPr>
      <w:rFonts w:asciiTheme="majorHAnsi" w:eastAsiaTheme="majorEastAsia" w:hAnsiTheme="majorHAnsi" w:cstheme="majorBidi"/>
      <w:b/>
      <w:i/>
      <w:color w:val="4F81BD" w:themeColor="accent1"/>
    </w:rPr>
  </w:style>
  <w:style w:type="character" w:styleId="IntenseEmphasis">
    <w:name w:val="Intense Emphasis"/>
    <w:uiPriority w:val="21"/>
    <w:qFormat/>
    <w:rsid w:val="00D44945"/>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44945"/>
    <w:rPr>
      <w:i/>
      <w:iCs/>
      <w:smallCaps/>
      <w:color w:val="C0504D" w:themeColor="accent2"/>
      <w:u w:color="C0504D" w:themeColor="accent2"/>
    </w:rPr>
  </w:style>
  <w:style w:type="character" w:styleId="IntenseReference">
    <w:name w:val="Intense Reference"/>
    <w:uiPriority w:val="32"/>
    <w:qFormat/>
    <w:rsid w:val="00D44945"/>
    <w:rPr>
      <w:b/>
      <w:bCs/>
      <w:i/>
      <w:iCs/>
      <w:smallCaps/>
      <w:color w:val="C0504D" w:themeColor="accent2"/>
      <w:u w:color="C0504D" w:themeColor="accent2"/>
    </w:rPr>
  </w:style>
  <w:style w:type="character" w:styleId="BookTitle">
    <w:name w:val="Book Title"/>
    <w:uiPriority w:val="33"/>
    <w:qFormat/>
    <w:rsid w:val="00D44945"/>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D44945"/>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unhideWhenUsed/>
    <w:rsid w:val="00D8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2031"/>
    <w:rPr>
      <w:rFonts w:ascii="Courier New" w:eastAsia="Times New Roman" w:hAnsi="Courier New" w:cs="Courier New"/>
      <w:sz w:val="20"/>
      <w:szCs w:val="20"/>
      <w:lang w:val="en-IN" w:eastAsia="en-GB"/>
    </w:rPr>
  </w:style>
  <w:style w:type="character" w:customStyle="1" w:styleId="s2">
    <w:name w:val="s2"/>
    <w:basedOn w:val="DefaultParagraphFont"/>
    <w:rsid w:val="00D82031"/>
  </w:style>
  <w:style w:type="character" w:customStyle="1" w:styleId="se">
    <w:name w:val="se"/>
    <w:basedOn w:val="DefaultParagraphFont"/>
    <w:rsid w:val="00D82031"/>
  </w:style>
  <w:style w:type="character" w:customStyle="1" w:styleId="si">
    <w:name w:val="si"/>
    <w:basedOn w:val="DefaultParagraphFont"/>
    <w:rsid w:val="00D82031"/>
  </w:style>
  <w:style w:type="character" w:customStyle="1" w:styleId="n">
    <w:name w:val="n"/>
    <w:basedOn w:val="DefaultParagraphFont"/>
    <w:rsid w:val="00D82031"/>
  </w:style>
  <w:style w:type="paragraph" w:styleId="NormalWeb">
    <w:name w:val="Normal (Web)"/>
    <w:basedOn w:val="Normal"/>
    <w:uiPriority w:val="99"/>
    <w:unhideWhenUsed/>
    <w:rsid w:val="00D82031"/>
    <w:pPr>
      <w:spacing w:before="100" w:beforeAutospacing="1" w:after="100" w:afterAutospacing="1"/>
    </w:pPr>
  </w:style>
  <w:style w:type="character" w:customStyle="1" w:styleId="p">
    <w:name w:val="p"/>
    <w:basedOn w:val="DefaultParagraphFont"/>
    <w:rsid w:val="00D82031"/>
  </w:style>
  <w:style w:type="character" w:customStyle="1" w:styleId="s1">
    <w:name w:val="s1"/>
    <w:basedOn w:val="DefaultParagraphFont"/>
    <w:rsid w:val="00D82031"/>
  </w:style>
  <w:style w:type="character" w:customStyle="1" w:styleId="mi">
    <w:name w:val="mi"/>
    <w:basedOn w:val="DefaultParagraphFont"/>
    <w:rsid w:val="00D82031"/>
  </w:style>
  <w:style w:type="character" w:styleId="HTMLCode">
    <w:name w:val="HTML Code"/>
    <w:basedOn w:val="DefaultParagraphFont"/>
    <w:uiPriority w:val="99"/>
    <w:semiHidden/>
    <w:unhideWhenUsed/>
    <w:rsid w:val="0029558E"/>
    <w:rPr>
      <w:rFonts w:ascii="Courier New" w:eastAsia="Times New Roman" w:hAnsi="Courier New" w:cs="Courier New"/>
      <w:sz w:val="20"/>
      <w:szCs w:val="20"/>
    </w:rPr>
  </w:style>
  <w:style w:type="character" w:customStyle="1" w:styleId="nf">
    <w:name w:val="nf"/>
    <w:basedOn w:val="DefaultParagraphFont"/>
    <w:rsid w:val="00845854"/>
  </w:style>
  <w:style w:type="character" w:customStyle="1" w:styleId="hljs-punctuation">
    <w:name w:val="hljs-punctuation"/>
    <w:basedOn w:val="DefaultParagraphFont"/>
    <w:rsid w:val="004C0D66"/>
  </w:style>
  <w:style w:type="character" w:customStyle="1" w:styleId="hljs-attr">
    <w:name w:val="hljs-attr"/>
    <w:basedOn w:val="DefaultParagraphFont"/>
    <w:rsid w:val="004C0D66"/>
  </w:style>
  <w:style w:type="character" w:customStyle="1" w:styleId="hljs-string">
    <w:name w:val="hljs-string"/>
    <w:basedOn w:val="DefaultParagraphFont"/>
    <w:rsid w:val="004C0D66"/>
  </w:style>
  <w:style w:type="character" w:customStyle="1" w:styleId="hljs-number">
    <w:name w:val="hljs-number"/>
    <w:basedOn w:val="DefaultParagraphFont"/>
    <w:rsid w:val="004C0D66"/>
  </w:style>
  <w:style w:type="numbering" w:customStyle="1" w:styleId="CurrentList1">
    <w:name w:val="Current List1"/>
    <w:uiPriority w:val="99"/>
    <w:rsid w:val="00041080"/>
    <w:pPr>
      <w:numPr>
        <w:numId w:val="38"/>
      </w:numPr>
    </w:pPr>
  </w:style>
  <w:style w:type="character" w:customStyle="1" w:styleId="o">
    <w:name w:val="o"/>
    <w:basedOn w:val="DefaultParagraphFont"/>
    <w:rsid w:val="00E43D4E"/>
  </w:style>
  <w:style w:type="character" w:customStyle="1" w:styleId="nb">
    <w:name w:val="nb"/>
    <w:basedOn w:val="DefaultParagraphFont"/>
    <w:rsid w:val="00E43D4E"/>
  </w:style>
  <w:style w:type="character" w:customStyle="1" w:styleId="NoSpacingChar">
    <w:name w:val="No Spacing Char"/>
    <w:basedOn w:val="DefaultParagraphFont"/>
    <w:link w:val="NoSpacing"/>
    <w:uiPriority w:val="1"/>
    <w:rsid w:val="00D44945"/>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772">
      <w:bodyDiv w:val="1"/>
      <w:marLeft w:val="0"/>
      <w:marRight w:val="0"/>
      <w:marTop w:val="0"/>
      <w:marBottom w:val="0"/>
      <w:divBdr>
        <w:top w:val="none" w:sz="0" w:space="0" w:color="auto"/>
        <w:left w:val="none" w:sz="0" w:space="0" w:color="auto"/>
        <w:bottom w:val="none" w:sz="0" w:space="0" w:color="auto"/>
        <w:right w:val="none" w:sz="0" w:space="0" w:color="auto"/>
      </w:divBdr>
    </w:div>
    <w:div w:id="38013821">
      <w:bodyDiv w:val="1"/>
      <w:marLeft w:val="0"/>
      <w:marRight w:val="0"/>
      <w:marTop w:val="0"/>
      <w:marBottom w:val="0"/>
      <w:divBdr>
        <w:top w:val="none" w:sz="0" w:space="0" w:color="auto"/>
        <w:left w:val="none" w:sz="0" w:space="0" w:color="auto"/>
        <w:bottom w:val="none" w:sz="0" w:space="0" w:color="auto"/>
        <w:right w:val="none" w:sz="0" w:space="0" w:color="auto"/>
      </w:divBdr>
    </w:div>
    <w:div w:id="109011237">
      <w:bodyDiv w:val="1"/>
      <w:marLeft w:val="0"/>
      <w:marRight w:val="0"/>
      <w:marTop w:val="0"/>
      <w:marBottom w:val="0"/>
      <w:divBdr>
        <w:top w:val="none" w:sz="0" w:space="0" w:color="auto"/>
        <w:left w:val="none" w:sz="0" w:space="0" w:color="auto"/>
        <w:bottom w:val="none" w:sz="0" w:space="0" w:color="auto"/>
        <w:right w:val="none" w:sz="0" w:space="0" w:color="auto"/>
      </w:divBdr>
    </w:div>
    <w:div w:id="111411888">
      <w:bodyDiv w:val="1"/>
      <w:marLeft w:val="0"/>
      <w:marRight w:val="0"/>
      <w:marTop w:val="0"/>
      <w:marBottom w:val="0"/>
      <w:divBdr>
        <w:top w:val="none" w:sz="0" w:space="0" w:color="auto"/>
        <w:left w:val="none" w:sz="0" w:space="0" w:color="auto"/>
        <w:bottom w:val="none" w:sz="0" w:space="0" w:color="auto"/>
        <w:right w:val="none" w:sz="0" w:space="0" w:color="auto"/>
      </w:divBdr>
      <w:divsChild>
        <w:div w:id="84691279">
          <w:marLeft w:val="0"/>
          <w:marRight w:val="0"/>
          <w:marTop w:val="0"/>
          <w:marBottom w:val="0"/>
          <w:divBdr>
            <w:top w:val="none" w:sz="0" w:space="0" w:color="auto"/>
            <w:left w:val="none" w:sz="0" w:space="0" w:color="auto"/>
            <w:bottom w:val="none" w:sz="0" w:space="0" w:color="auto"/>
            <w:right w:val="none" w:sz="0" w:space="0" w:color="auto"/>
          </w:divBdr>
          <w:divsChild>
            <w:div w:id="177542446">
              <w:marLeft w:val="0"/>
              <w:marRight w:val="0"/>
              <w:marTop w:val="0"/>
              <w:marBottom w:val="0"/>
              <w:divBdr>
                <w:top w:val="none" w:sz="0" w:space="0" w:color="auto"/>
                <w:left w:val="none" w:sz="0" w:space="0" w:color="auto"/>
                <w:bottom w:val="none" w:sz="0" w:space="0" w:color="auto"/>
                <w:right w:val="none" w:sz="0" w:space="0" w:color="auto"/>
              </w:divBdr>
              <w:divsChild>
                <w:div w:id="706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776">
      <w:bodyDiv w:val="1"/>
      <w:marLeft w:val="0"/>
      <w:marRight w:val="0"/>
      <w:marTop w:val="0"/>
      <w:marBottom w:val="0"/>
      <w:divBdr>
        <w:top w:val="none" w:sz="0" w:space="0" w:color="auto"/>
        <w:left w:val="none" w:sz="0" w:space="0" w:color="auto"/>
        <w:bottom w:val="none" w:sz="0" w:space="0" w:color="auto"/>
        <w:right w:val="none" w:sz="0" w:space="0" w:color="auto"/>
      </w:divBdr>
    </w:div>
    <w:div w:id="236520414">
      <w:bodyDiv w:val="1"/>
      <w:marLeft w:val="0"/>
      <w:marRight w:val="0"/>
      <w:marTop w:val="0"/>
      <w:marBottom w:val="0"/>
      <w:divBdr>
        <w:top w:val="none" w:sz="0" w:space="0" w:color="auto"/>
        <w:left w:val="none" w:sz="0" w:space="0" w:color="auto"/>
        <w:bottom w:val="none" w:sz="0" w:space="0" w:color="auto"/>
        <w:right w:val="none" w:sz="0" w:space="0" w:color="auto"/>
      </w:divBdr>
    </w:div>
    <w:div w:id="371275753">
      <w:bodyDiv w:val="1"/>
      <w:marLeft w:val="0"/>
      <w:marRight w:val="0"/>
      <w:marTop w:val="0"/>
      <w:marBottom w:val="0"/>
      <w:divBdr>
        <w:top w:val="none" w:sz="0" w:space="0" w:color="auto"/>
        <w:left w:val="none" w:sz="0" w:space="0" w:color="auto"/>
        <w:bottom w:val="none" w:sz="0" w:space="0" w:color="auto"/>
        <w:right w:val="none" w:sz="0" w:space="0" w:color="auto"/>
      </w:divBdr>
    </w:div>
    <w:div w:id="390928941">
      <w:bodyDiv w:val="1"/>
      <w:marLeft w:val="0"/>
      <w:marRight w:val="0"/>
      <w:marTop w:val="0"/>
      <w:marBottom w:val="0"/>
      <w:divBdr>
        <w:top w:val="none" w:sz="0" w:space="0" w:color="auto"/>
        <w:left w:val="none" w:sz="0" w:space="0" w:color="auto"/>
        <w:bottom w:val="none" w:sz="0" w:space="0" w:color="auto"/>
        <w:right w:val="none" w:sz="0" w:space="0" w:color="auto"/>
      </w:divBdr>
    </w:div>
    <w:div w:id="458494005">
      <w:bodyDiv w:val="1"/>
      <w:marLeft w:val="0"/>
      <w:marRight w:val="0"/>
      <w:marTop w:val="0"/>
      <w:marBottom w:val="0"/>
      <w:divBdr>
        <w:top w:val="none" w:sz="0" w:space="0" w:color="auto"/>
        <w:left w:val="none" w:sz="0" w:space="0" w:color="auto"/>
        <w:bottom w:val="none" w:sz="0" w:space="0" w:color="auto"/>
        <w:right w:val="none" w:sz="0" w:space="0" w:color="auto"/>
      </w:divBdr>
    </w:div>
    <w:div w:id="476187162">
      <w:bodyDiv w:val="1"/>
      <w:marLeft w:val="0"/>
      <w:marRight w:val="0"/>
      <w:marTop w:val="0"/>
      <w:marBottom w:val="0"/>
      <w:divBdr>
        <w:top w:val="none" w:sz="0" w:space="0" w:color="auto"/>
        <w:left w:val="none" w:sz="0" w:space="0" w:color="auto"/>
        <w:bottom w:val="none" w:sz="0" w:space="0" w:color="auto"/>
        <w:right w:val="none" w:sz="0" w:space="0" w:color="auto"/>
      </w:divBdr>
      <w:divsChild>
        <w:div w:id="1175414295">
          <w:marLeft w:val="0"/>
          <w:marRight w:val="0"/>
          <w:marTop w:val="0"/>
          <w:marBottom w:val="0"/>
          <w:divBdr>
            <w:top w:val="none" w:sz="0" w:space="0" w:color="auto"/>
            <w:left w:val="none" w:sz="0" w:space="0" w:color="auto"/>
            <w:bottom w:val="none" w:sz="0" w:space="0" w:color="auto"/>
            <w:right w:val="none" w:sz="0" w:space="0" w:color="auto"/>
          </w:divBdr>
          <w:divsChild>
            <w:div w:id="1139033051">
              <w:marLeft w:val="0"/>
              <w:marRight w:val="0"/>
              <w:marTop w:val="0"/>
              <w:marBottom w:val="0"/>
              <w:divBdr>
                <w:top w:val="none" w:sz="0" w:space="0" w:color="auto"/>
                <w:left w:val="none" w:sz="0" w:space="0" w:color="auto"/>
                <w:bottom w:val="none" w:sz="0" w:space="0" w:color="auto"/>
                <w:right w:val="none" w:sz="0" w:space="0" w:color="auto"/>
              </w:divBdr>
              <w:divsChild>
                <w:div w:id="11516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962">
          <w:marLeft w:val="0"/>
          <w:marRight w:val="0"/>
          <w:marTop w:val="0"/>
          <w:marBottom w:val="0"/>
          <w:divBdr>
            <w:top w:val="none" w:sz="0" w:space="0" w:color="auto"/>
            <w:left w:val="none" w:sz="0" w:space="0" w:color="auto"/>
            <w:bottom w:val="none" w:sz="0" w:space="0" w:color="auto"/>
            <w:right w:val="none" w:sz="0" w:space="0" w:color="auto"/>
          </w:divBdr>
          <w:divsChild>
            <w:div w:id="1131096846">
              <w:marLeft w:val="0"/>
              <w:marRight w:val="0"/>
              <w:marTop w:val="0"/>
              <w:marBottom w:val="0"/>
              <w:divBdr>
                <w:top w:val="none" w:sz="0" w:space="0" w:color="auto"/>
                <w:left w:val="none" w:sz="0" w:space="0" w:color="auto"/>
                <w:bottom w:val="none" w:sz="0" w:space="0" w:color="auto"/>
                <w:right w:val="none" w:sz="0" w:space="0" w:color="auto"/>
              </w:divBdr>
              <w:divsChild>
                <w:div w:id="4324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2162">
      <w:bodyDiv w:val="1"/>
      <w:marLeft w:val="0"/>
      <w:marRight w:val="0"/>
      <w:marTop w:val="0"/>
      <w:marBottom w:val="0"/>
      <w:divBdr>
        <w:top w:val="none" w:sz="0" w:space="0" w:color="auto"/>
        <w:left w:val="none" w:sz="0" w:space="0" w:color="auto"/>
        <w:bottom w:val="none" w:sz="0" w:space="0" w:color="auto"/>
        <w:right w:val="none" w:sz="0" w:space="0" w:color="auto"/>
      </w:divBdr>
    </w:div>
    <w:div w:id="511455518">
      <w:bodyDiv w:val="1"/>
      <w:marLeft w:val="0"/>
      <w:marRight w:val="0"/>
      <w:marTop w:val="0"/>
      <w:marBottom w:val="0"/>
      <w:divBdr>
        <w:top w:val="none" w:sz="0" w:space="0" w:color="auto"/>
        <w:left w:val="none" w:sz="0" w:space="0" w:color="auto"/>
        <w:bottom w:val="none" w:sz="0" w:space="0" w:color="auto"/>
        <w:right w:val="none" w:sz="0" w:space="0" w:color="auto"/>
      </w:divBdr>
    </w:div>
    <w:div w:id="550192882">
      <w:bodyDiv w:val="1"/>
      <w:marLeft w:val="0"/>
      <w:marRight w:val="0"/>
      <w:marTop w:val="0"/>
      <w:marBottom w:val="0"/>
      <w:divBdr>
        <w:top w:val="none" w:sz="0" w:space="0" w:color="auto"/>
        <w:left w:val="none" w:sz="0" w:space="0" w:color="auto"/>
        <w:bottom w:val="none" w:sz="0" w:space="0" w:color="auto"/>
        <w:right w:val="none" w:sz="0" w:space="0" w:color="auto"/>
      </w:divBdr>
    </w:div>
    <w:div w:id="639655000">
      <w:bodyDiv w:val="1"/>
      <w:marLeft w:val="0"/>
      <w:marRight w:val="0"/>
      <w:marTop w:val="0"/>
      <w:marBottom w:val="0"/>
      <w:divBdr>
        <w:top w:val="none" w:sz="0" w:space="0" w:color="auto"/>
        <w:left w:val="none" w:sz="0" w:space="0" w:color="auto"/>
        <w:bottom w:val="none" w:sz="0" w:space="0" w:color="auto"/>
        <w:right w:val="none" w:sz="0" w:space="0" w:color="auto"/>
      </w:divBdr>
      <w:divsChild>
        <w:div w:id="606349086">
          <w:marLeft w:val="0"/>
          <w:marRight w:val="0"/>
          <w:marTop w:val="0"/>
          <w:marBottom w:val="0"/>
          <w:divBdr>
            <w:top w:val="none" w:sz="0" w:space="0" w:color="auto"/>
            <w:left w:val="none" w:sz="0" w:space="0" w:color="auto"/>
            <w:bottom w:val="none" w:sz="0" w:space="0" w:color="auto"/>
            <w:right w:val="none" w:sz="0" w:space="0" w:color="auto"/>
          </w:divBdr>
          <w:divsChild>
            <w:div w:id="735518386">
              <w:marLeft w:val="0"/>
              <w:marRight w:val="0"/>
              <w:marTop w:val="0"/>
              <w:marBottom w:val="0"/>
              <w:divBdr>
                <w:top w:val="none" w:sz="0" w:space="0" w:color="auto"/>
                <w:left w:val="none" w:sz="0" w:space="0" w:color="auto"/>
                <w:bottom w:val="none" w:sz="0" w:space="0" w:color="auto"/>
                <w:right w:val="none" w:sz="0" w:space="0" w:color="auto"/>
              </w:divBdr>
              <w:divsChild>
                <w:div w:id="385036192">
                  <w:marLeft w:val="0"/>
                  <w:marRight w:val="0"/>
                  <w:marTop w:val="0"/>
                  <w:marBottom w:val="0"/>
                  <w:divBdr>
                    <w:top w:val="none" w:sz="0" w:space="0" w:color="auto"/>
                    <w:left w:val="none" w:sz="0" w:space="0" w:color="auto"/>
                    <w:bottom w:val="none" w:sz="0" w:space="0" w:color="auto"/>
                    <w:right w:val="none" w:sz="0" w:space="0" w:color="auto"/>
                  </w:divBdr>
                  <w:divsChild>
                    <w:div w:id="1768454593">
                      <w:marLeft w:val="0"/>
                      <w:marRight w:val="0"/>
                      <w:marTop w:val="0"/>
                      <w:marBottom w:val="0"/>
                      <w:divBdr>
                        <w:top w:val="none" w:sz="0" w:space="0" w:color="auto"/>
                        <w:left w:val="none" w:sz="0" w:space="0" w:color="auto"/>
                        <w:bottom w:val="none" w:sz="0" w:space="0" w:color="auto"/>
                        <w:right w:val="none" w:sz="0" w:space="0" w:color="auto"/>
                      </w:divBdr>
                      <w:divsChild>
                        <w:div w:id="399056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285144">
          <w:marLeft w:val="0"/>
          <w:marRight w:val="0"/>
          <w:marTop w:val="75"/>
          <w:marBottom w:val="0"/>
          <w:divBdr>
            <w:top w:val="none" w:sz="0" w:space="0" w:color="auto"/>
            <w:left w:val="none" w:sz="0" w:space="0" w:color="auto"/>
            <w:bottom w:val="none" w:sz="0" w:space="0" w:color="auto"/>
            <w:right w:val="none" w:sz="0" w:space="0" w:color="auto"/>
          </w:divBdr>
          <w:divsChild>
            <w:div w:id="1458841183">
              <w:marLeft w:val="0"/>
              <w:marRight w:val="0"/>
              <w:marTop w:val="0"/>
              <w:marBottom w:val="0"/>
              <w:divBdr>
                <w:top w:val="none" w:sz="0" w:space="0" w:color="auto"/>
                <w:left w:val="none" w:sz="0" w:space="0" w:color="auto"/>
                <w:bottom w:val="none" w:sz="0" w:space="0" w:color="auto"/>
                <w:right w:val="none" w:sz="0" w:space="0" w:color="auto"/>
              </w:divBdr>
              <w:divsChild>
                <w:div w:id="1187645107">
                  <w:marLeft w:val="0"/>
                  <w:marRight w:val="0"/>
                  <w:marTop w:val="0"/>
                  <w:marBottom w:val="0"/>
                  <w:divBdr>
                    <w:top w:val="none" w:sz="0" w:space="0" w:color="auto"/>
                    <w:left w:val="none" w:sz="0" w:space="0" w:color="auto"/>
                    <w:bottom w:val="none" w:sz="0" w:space="0" w:color="auto"/>
                    <w:right w:val="none" w:sz="0" w:space="0" w:color="auto"/>
                  </w:divBdr>
                </w:div>
                <w:div w:id="3183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70527">
      <w:bodyDiv w:val="1"/>
      <w:marLeft w:val="0"/>
      <w:marRight w:val="0"/>
      <w:marTop w:val="0"/>
      <w:marBottom w:val="0"/>
      <w:divBdr>
        <w:top w:val="none" w:sz="0" w:space="0" w:color="auto"/>
        <w:left w:val="none" w:sz="0" w:space="0" w:color="auto"/>
        <w:bottom w:val="none" w:sz="0" w:space="0" w:color="auto"/>
        <w:right w:val="none" w:sz="0" w:space="0" w:color="auto"/>
      </w:divBdr>
    </w:div>
    <w:div w:id="727144805">
      <w:bodyDiv w:val="1"/>
      <w:marLeft w:val="0"/>
      <w:marRight w:val="0"/>
      <w:marTop w:val="0"/>
      <w:marBottom w:val="0"/>
      <w:divBdr>
        <w:top w:val="none" w:sz="0" w:space="0" w:color="auto"/>
        <w:left w:val="none" w:sz="0" w:space="0" w:color="auto"/>
        <w:bottom w:val="none" w:sz="0" w:space="0" w:color="auto"/>
        <w:right w:val="none" w:sz="0" w:space="0" w:color="auto"/>
      </w:divBdr>
    </w:div>
    <w:div w:id="755983239">
      <w:bodyDiv w:val="1"/>
      <w:marLeft w:val="0"/>
      <w:marRight w:val="0"/>
      <w:marTop w:val="0"/>
      <w:marBottom w:val="0"/>
      <w:divBdr>
        <w:top w:val="none" w:sz="0" w:space="0" w:color="auto"/>
        <w:left w:val="none" w:sz="0" w:space="0" w:color="auto"/>
        <w:bottom w:val="none" w:sz="0" w:space="0" w:color="auto"/>
        <w:right w:val="none" w:sz="0" w:space="0" w:color="auto"/>
      </w:divBdr>
    </w:div>
    <w:div w:id="930314623">
      <w:bodyDiv w:val="1"/>
      <w:marLeft w:val="0"/>
      <w:marRight w:val="0"/>
      <w:marTop w:val="0"/>
      <w:marBottom w:val="0"/>
      <w:divBdr>
        <w:top w:val="none" w:sz="0" w:space="0" w:color="auto"/>
        <w:left w:val="none" w:sz="0" w:space="0" w:color="auto"/>
        <w:bottom w:val="none" w:sz="0" w:space="0" w:color="auto"/>
        <w:right w:val="none" w:sz="0" w:space="0" w:color="auto"/>
      </w:divBdr>
    </w:div>
    <w:div w:id="945623778">
      <w:bodyDiv w:val="1"/>
      <w:marLeft w:val="0"/>
      <w:marRight w:val="0"/>
      <w:marTop w:val="0"/>
      <w:marBottom w:val="0"/>
      <w:divBdr>
        <w:top w:val="none" w:sz="0" w:space="0" w:color="auto"/>
        <w:left w:val="none" w:sz="0" w:space="0" w:color="auto"/>
        <w:bottom w:val="none" w:sz="0" w:space="0" w:color="auto"/>
        <w:right w:val="none" w:sz="0" w:space="0" w:color="auto"/>
      </w:divBdr>
      <w:divsChild>
        <w:div w:id="309210023">
          <w:marLeft w:val="0"/>
          <w:marRight w:val="0"/>
          <w:marTop w:val="0"/>
          <w:marBottom w:val="0"/>
          <w:divBdr>
            <w:top w:val="single" w:sz="2" w:space="0" w:color="auto"/>
            <w:left w:val="single" w:sz="2" w:space="0" w:color="auto"/>
            <w:bottom w:val="single" w:sz="2" w:space="0" w:color="auto"/>
            <w:right w:val="single" w:sz="2" w:space="0" w:color="auto"/>
          </w:divBdr>
          <w:divsChild>
            <w:div w:id="573243951">
              <w:marLeft w:val="0"/>
              <w:marRight w:val="0"/>
              <w:marTop w:val="0"/>
              <w:marBottom w:val="0"/>
              <w:divBdr>
                <w:top w:val="single" w:sz="2" w:space="0" w:color="E3E3E3"/>
                <w:left w:val="single" w:sz="2" w:space="0" w:color="E3E3E3"/>
                <w:bottom w:val="single" w:sz="2" w:space="0" w:color="E3E3E3"/>
                <w:right w:val="single" w:sz="2" w:space="0" w:color="E3E3E3"/>
              </w:divBdr>
              <w:divsChild>
                <w:div w:id="65826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88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5284916">
      <w:bodyDiv w:val="1"/>
      <w:marLeft w:val="0"/>
      <w:marRight w:val="0"/>
      <w:marTop w:val="0"/>
      <w:marBottom w:val="0"/>
      <w:divBdr>
        <w:top w:val="none" w:sz="0" w:space="0" w:color="auto"/>
        <w:left w:val="none" w:sz="0" w:space="0" w:color="auto"/>
        <w:bottom w:val="none" w:sz="0" w:space="0" w:color="auto"/>
        <w:right w:val="none" w:sz="0" w:space="0" w:color="auto"/>
      </w:divBdr>
    </w:div>
    <w:div w:id="959654497">
      <w:bodyDiv w:val="1"/>
      <w:marLeft w:val="0"/>
      <w:marRight w:val="0"/>
      <w:marTop w:val="0"/>
      <w:marBottom w:val="0"/>
      <w:divBdr>
        <w:top w:val="none" w:sz="0" w:space="0" w:color="auto"/>
        <w:left w:val="none" w:sz="0" w:space="0" w:color="auto"/>
        <w:bottom w:val="none" w:sz="0" w:space="0" w:color="auto"/>
        <w:right w:val="none" w:sz="0" w:space="0" w:color="auto"/>
      </w:divBdr>
    </w:div>
    <w:div w:id="1040009287">
      <w:bodyDiv w:val="1"/>
      <w:marLeft w:val="0"/>
      <w:marRight w:val="0"/>
      <w:marTop w:val="0"/>
      <w:marBottom w:val="0"/>
      <w:divBdr>
        <w:top w:val="none" w:sz="0" w:space="0" w:color="auto"/>
        <w:left w:val="none" w:sz="0" w:space="0" w:color="auto"/>
        <w:bottom w:val="none" w:sz="0" w:space="0" w:color="auto"/>
        <w:right w:val="none" w:sz="0" w:space="0" w:color="auto"/>
      </w:divBdr>
    </w:div>
    <w:div w:id="1071468093">
      <w:bodyDiv w:val="1"/>
      <w:marLeft w:val="0"/>
      <w:marRight w:val="0"/>
      <w:marTop w:val="0"/>
      <w:marBottom w:val="0"/>
      <w:divBdr>
        <w:top w:val="none" w:sz="0" w:space="0" w:color="auto"/>
        <w:left w:val="none" w:sz="0" w:space="0" w:color="auto"/>
        <w:bottom w:val="none" w:sz="0" w:space="0" w:color="auto"/>
        <w:right w:val="none" w:sz="0" w:space="0" w:color="auto"/>
      </w:divBdr>
    </w:div>
    <w:div w:id="1195771805">
      <w:bodyDiv w:val="1"/>
      <w:marLeft w:val="0"/>
      <w:marRight w:val="0"/>
      <w:marTop w:val="0"/>
      <w:marBottom w:val="0"/>
      <w:divBdr>
        <w:top w:val="none" w:sz="0" w:space="0" w:color="auto"/>
        <w:left w:val="none" w:sz="0" w:space="0" w:color="auto"/>
        <w:bottom w:val="none" w:sz="0" w:space="0" w:color="auto"/>
        <w:right w:val="none" w:sz="0" w:space="0" w:color="auto"/>
      </w:divBdr>
    </w:div>
    <w:div w:id="1250041351">
      <w:bodyDiv w:val="1"/>
      <w:marLeft w:val="0"/>
      <w:marRight w:val="0"/>
      <w:marTop w:val="0"/>
      <w:marBottom w:val="0"/>
      <w:divBdr>
        <w:top w:val="none" w:sz="0" w:space="0" w:color="auto"/>
        <w:left w:val="none" w:sz="0" w:space="0" w:color="auto"/>
        <w:bottom w:val="none" w:sz="0" w:space="0" w:color="auto"/>
        <w:right w:val="none" w:sz="0" w:space="0" w:color="auto"/>
      </w:divBdr>
    </w:div>
    <w:div w:id="1341154155">
      <w:bodyDiv w:val="1"/>
      <w:marLeft w:val="0"/>
      <w:marRight w:val="0"/>
      <w:marTop w:val="0"/>
      <w:marBottom w:val="0"/>
      <w:divBdr>
        <w:top w:val="none" w:sz="0" w:space="0" w:color="auto"/>
        <w:left w:val="none" w:sz="0" w:space="0" w:color="auto"/>
        <w:bottom w:val="none" w:sz="0" w:space="0" w:color="auto"/>
        <w:right w:val="none" w:sz="0" w:space="0" w:color="auto"/>
      </w:divBdr>
    </w:div>
    <w:div w:id="1341539361">
      <w:bodyDiv w:val="1"/>
      <w:marLeft w:val="0"/>
      <w:marRight w:val="0"/>
      <w:marTop w:val="0"/>
      <w:marBottom w:val="0"/>
      <w:divBdr>
        <w:top w:val="none" w:sz="0" w:space="0" w:color="auto"/>
        <w:left w:val="none" w:sz="0" w:space="0" w:color="auto"/>
        <w:bottom w:val="none" w:sz="0" w:space="0" w:color="auto"/>
        <w:right w:val="none" w:sz="0" w:space="0" w:color="auto"/>
      </w:divBdr>
      <w:divsChild>
        <w:div w:id="480540316">
          <w:marLeft w:val="0"/>
          <w:marRight w:val="0"/>
          <w:marTop w:val="0"/>
          <w:marBottom w:val="0"/>
          <w:divBdr>
            <w:top w:val="none" w:sz="0" w:space="0" w:color="auto"/>
            <w:left w:val="none" w:sz="0" w:space="0" w:color="auto"/>
            <w:bottom w:val="none" w:sz="0" w:space="0" w:color="auto"/>
            <w:right w:val="none" w:sz="0" w:space="0" w:color="auto"/>
          </w:divBdr>
          <w:divsChild>
            <w:div w:id="199515560">
              <w:marLeft w:val="0"/>
              <w:marRight w:val="0"/>
              <w:marTop w:val="0"/>
              <w:marBottom w:val="0"/>
              <w:divBdr>
                <w:top w:val="none" w:sz="0" w:space="0" w:color="auto"/>
                <w:left w:val="none" w:sz="0" w:space="0" w:color="auto"/>
                <w:bottom w:val="none" w:sz="0" w:space="0" w:color="auto"/>
                <w:right w:val="none" w:sz="0" w:space="0" w:color="auto"/>
              </w:divBdr>
              <w:divsChild>
                <w:div w:id="536897150">
                  <w:marLeft w:val="0"/>
                  <w:marRight w:val="0"/>
                  <w:marTop w:val="0"/>
                  <w:marBottom w:val="0"/>
                  <w:divBdr>
                    <w:top w:val="none" w:sz="0" w:space="0" w:color="auto"/>
                    <w:left w:val="none" w:sz="0" w:space="0" w:color="auto"/>
                    <w:bottom w:val="none" w:sz="0" w:space="0" w:color="auto"/>
                    <w:right w:val="none" w:sz="0" w:space="0" w:color="auto"/>
                  </w:divBdr>
                  <w:divsChild>
                    <w:div w:id="2086218299">
                      <w:marLeft w:val="0"/>
                      <w:marRight w:val="0"/>
                      <w:marTop w:val="0"/>
                      <w:marBottom w:val="0"/>
                      <w:divBdr>
                        <w:top w:val="none" w:sz="0" w:space="0" w:color="auto"/>
                        <w:left w:val="none" w:sz="0" w:space="0" w:color="auto"/>
                        <w:bottom w:val="none" w:sz="0" w:space="0" w:color="auto"/>
                        <w:right w:val="none" w:sz="0" w:space="0" w:color="auto"/>
                      </w:divBdr>
                      <w:divsChild>
                        <w:div w:id="621688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0700654">
          <w:marLeft w:val="0"/>
          <w:marRight w:val="0"/>
          <w:marTop w:val="75"/>
          <w:marBottom w:val="0"/>
          <w:divBdr>
            <w:top w:val="none" w:sz="0" w:space="0" w:color="auto"/>
            <w:left w:val="none" w:sz="0" w:space="0" w:color="auto"/>
            <w:bottom w:val="none" w:sz="0" w:space="0" w:color="auto"/>
            <w:right w:val="none" w:sz="0" w:space="0" w:color="auto"/>
          </w:divBdr>
          <w:divsChild>
            <w:div w:id="461075456">
              <w:marLeft w:val="0"/>
              <w:marRight w:val="0"/>
              <w:marTop w:val="0"/>
              <w:marBottom w:val="0"/>
              <w:divBdr>
                <w:top w:val="none" w:sz="0" w:space="0" w:color="auto"/>
                <w:left w:val="none" w:sz="0" w:space="0" w:color="auto"/>
                <w:bottom w:val="none" w:sz="0" w:space="0" w:color="auto"/>
                <w:right w:val="none" w:sz="0" w:space="0" w:color="auto"/>
              </w:divBdr>
              <w:divsChild>
                <w:div w:id="2074036798">
                  <w:marLeft w:val="0"/>
                  <w:marRight w:val="0"/>
                  <w:marTop w:val="0"/>
                  <w:marBottom w:val="0"/>
                  <w:divBdr>
                    <w:top w:val="none" w:sz="0" w:space="0" w:color="auto"/>
                    <w:left w:val="none" w:sz="0" w:space="0" w:color="auto"/>
                    <w:bottom w:val="none" w:sz="0" w:space="0" w:color="auto"/>
                    <w:right w:val="none" w:sz="0" w:space="0" w:color="auto"/>
                  </w:divBdr>
                </w:div>
                <w:div w:id="1153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482">
      <w:bodyDiv w:val="1"/>
      <w:marLeft w:val="0"/>
      <w:marRight w:val="0"/>
      <w:marTop w:val="0"/>
      <w:marBottom w:val="0"/>
      <w:divBdr>
        <w:top w:val="none" w:sz="0" w:space="0" w:color="auto"/>
        <w:left w:val="none" w:sz="0" w:space="0" w:color="auto"/>
        <w:bottom w:val="none" w:sz="0" w:space="0" w:color="auto"/>
        <w:right w:val="none" w:sz="0" w:space="0" w:color="auto"/>
      </w:divBdr>
    </w:div>
    <w:div w:id="1456098828">
      <w:bodyDiv w:val="1"/>
      <w:marLeft w:val="0"/>
      <w:marRight w:val="0"/>
      <w:marTop w:val="0"/>
      <w:marBottom w:val="0"/>
      <w:divBdr>
        <w:top w:val="none" w:sz="0" w:space="0" w:color="auto"/>
        <w:left w:val="none" w:sz="0" w:space="0" w:color="auto"/>
        <w:bottom w:val="none" w:sz="0" w:space="0" w:color="auto"/>
        <w:right w:val="none" w:sz="0" w:space="0" w:color="auto"/>
      </w:divBdr>
    </w:div>
    <w:div w:id="1494562055">
      <w:bodyDiv w:val="1"/>
      <w:marLeft w:val="0"/>
      <w:marRight w:val="0"/>
      <w:marTop w:val="0"/>
      <w:marBottom w:val="0"/>
      <w:divBdr>
        <w:top w:val="none" w:sz="0" w:space="0" w:color="auto"/>
        <w:left w:val="none" w:sz="0" w:space="0" w:color="auto"/>
        <w:bottom w:val="none" w:sz="0" w:space="0" w:color="auto"/>
        <w:right w:val="none" w:sz="0" w:space="0" w:color="auto"/>
      </w:divBdr>
      <w:divsChild>
        <w:div w:id="2093819939">
          <w:marLeft w:val="0"/>
          <w:marRight w:val="0"/>
          <w:marTop w:val="0"/>
          <w:marBottom w:val="0"/>
          <w:divBdr>
            <w:top w:val="none" w:sz="0" w:space="0" w:color="auto"/>
            <w:left w:val="none" w:sz="0" w:space="0" w:color="auto"/>
            <w:bottom w:val="none" w:sz="0" w:space="0" w:color="auto"/>
            <w:right w:val="none" w:sz="0" w:space="0" w:color="auto"/>
          </w:divBdr>
          <w:divsChild>
            <w:div w:id="1240823519">
              <w:marLeft w:val="0"/>
              <w:marRight w:val="0"/>
              <w:marTop w:val="0"/>
              <w:marBottom w:val="0"/>
              <w:divBdr>
                <w:top w:val="none" w:sz="0" w:space="0" w:color="auto"/>
                <w:left w:val="none" w:sz="0" w:space="0" w:color="auto"/>
                <w:bottom w:val="none" w:sz="0" w:space="0" w:color="auto"/>
                <w:right w:val="none" w:sz="0" w:space="0" w:color="auto"/>
              </w:divBdr>
              <w:divsChild>
                <w:div w:id="1221597334">
                  <w:marLeft w:val="0"/>
                  <w:marRight w:val="0"/>
                  <w:marTop w:val="0"/>
                  <w:marBottom w:val="0"/>
                  <w:divBdr>
                    <w:top w:val="none" w:sz="0" w:space="0" w:color="auto"/>
                    <w:left w:val="none" w:sz="0" w:space="0" w:color="auto"/>
                    <w:bottom w:val="none" w:sz="0" w:space="0" w:color="auto"/>
                    <w:right w:val="none" w:sz="0" w:space="0" w:color="auto"/>
                  </w:divBdr>
                  <w:divsChild>
                    <w:div w:id="1972511545">
                      <w:marLeft w:val="0"/>
                      <w:marRight w:val="0"/>
                      <w:marTop w:val="0"/>
                      <w:marBottom w:val="0"/>
                      <w:divBdr>
                        <w:top w:val="none" w:sz="0" w:space="0" w:color="auto"/>
                        <w:left w:val="none" w:sz="0" w:space="0" w:color="auto"/>
                        <w:bottom w:val="none" w:sz="0" w:space="0" w:color="auto"/>
                        <w:right w:val="none" w:sz="0" w:space="0" w:color="auto"/>
                      </w:divBdr>
                      <w:divsChild>
                        <w:div w:id="157839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213572">
          <w:marLeft w:val="0"/>
          <w:marRight w:val="0"/>
          <w:marTop w:val="75"/>
          <w:marBottom w:val="0"/>
          <w:divBdr>
            <w:top w:val="none" w:sz="0" w:space="0" w:color="auto"/>
            <w:left w:val="none" w:sz="0" w:space="0" w:color="auto"/>
            <w:bottom w:val="none" w:sz="0" w:space="0" w:color="auto"/>
            <w:right w:val="none" w:sz="0" w:space="0" w:color="auto"/>
          </w:divBdr>
          <w:divsChild>
            <w:div w:id="2140105498">
              <w:marLeft w:val="0"/>
              <w:marRight w:val="0"/>
              <w:marTop w:val="0"/>
              <w:marBottom w:val="0"/>
              <w:divBdr>
                <w:top w:val="none" w:sz="0" w:space="0" w:color="auto"/>
                <w:left w:val="none" w:sz="0" w:space="0" w:color="auto"/>
                <w:bottom w:val="none" w:sz="0" w:space="0" w:color="auto"/>
                <w:right w:val="none" w:sz="0" w:space="0" w:color="auto"/>
              </w:divBdr>
              <w:divsChild>
                <w:div w:id="1233395392">
                  <w:marLeft w:val="0"/>
                  <w:marRight w:val="0"/>
                  <w:marTop w:val="0"/>
                  <w:marBottom w:val="0"/>
                  <w:divBdr>
                    <w:top w:val="none" w:sz="0" w:space="0" w:color="auto"/>
                    <w:left w:val="none" w:sz="0" w:space="0" w:color="auto"/>
                    <w:bottom w:val="none" w:sz="0" w:space="0" w:color="auto"/>
                    <w:right w:val="none" w:sz="0" w:space="0" w:color="auto"/>
                  </w:divBdr>
                </w:div>
                <w:div w:id="11097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9090">
      <w:bodyDiv w:val="1"/>
      <w:marLeft w:val="0"/>
      <w:marRight w:val="0"/>
      <w:marTop w:val="0"/>
      <w:marBottom w:val="0"/>
      <w:divBdr>
        <w:top w:val="none" w:sz="0" w:space="0" w:color="auto"/>
        <w:left w:val="none" w:sz="0" w:space="0" w:color="auto"/>
        <w:bottom w:val="none" w:sz="0" w:space="0" w:color="auto"/>
        <w:right w:val="none" w:sz="0" w:space="0" w:color="auto"/>
      </w:divBdr>
    </w:div>
    <w:div w:id="1616868078">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sChild>
        <w:div w:id="781346142">
          <w:marLeft w:val="0"/>
          <w:marRight w:val="0"/>
          <w:marTop w:val="0"/>
          <w:marBottom w:val="0"/>
          <w:divBdr>
            <w:top w:val="none" w:sz="0" w:space="0" w:color="auto"/>
            <w:left w:val="none" w:sz="0" w:space="0" w:color="auto"/>
            <w:bottom w:val="none" w:sz="0" w:space="0" w:color="auto"/>
            <w:right w:val="none" w:sz="0" w:space="0" w:color="auto"/>
          </w:divBdr>
          <w:divsChild>
            <w:div w:id="189223930">
              <w:marLeft w:val="0"/>
              <w:marRight w:val="0"/>
              <w:marTop w:val="0"/>
              <w:marBottom w:val="0"/>
              <w:divBdr>
                <w:top w:val="none" w:sz="0" w:space="0" w:color="auto"/>
                <w:left w:val="none" w:sz="0" w:space="0" w:color="auto"/>
                <w:bottom w:val="none" w:sz="0" w:space="0" w:color="auto"/>
                <w:right w:val="none" w:sz="0" w:space="0" w:color="auto"/>
              </w:divBdr>
              <w:divsChild>
                <w:div w:id="7500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7300">
      <w:bodyDiv w:val="1"/>
      <w:marLeft w:val="0"/>
      <w:marRight w:val="0"/>
      <w:marTop w:val="0"/>
      <w:marBottom w:val="0"/>
      <w:divBdr>
        <w:top w:val="none" w:sz="0" w:space="0" w:color="auto"/>
        <w:left w:val="none" w:sz="0" w:space="0" w:color="auto"/>
        <w:bottom w:val="none" w:sz="0" w:space="0" w:color="auto"/>
        <w:right w:val="none" w:sz="0" w:space="0" w:color="auto"/>
      </w:divBdr>
    </w:div>
    <w:div w:id="1820463907">
      <w:bodyDiv w:val="1"/>
      <w:marLeft w:val="0"/>
      <w:marRight w:val="0"/>
      <w:marTop w:val="0"/>
      <w:marBottom w:val="0"/>
      <w:divBdr>
        <w:top w:val="none" w:sz="0" w:space="0" w:color="auto"/>
        <w:left w:val="none" w:sz="0" w:space="0" w:color="auto"/>
        <w:bottom w:val="none" w:sz="0" w:space="0" w:color="auto"/>
        <w:right w:val="none" w:sz="0" w:space="0" w:color="auto"/>
      </w:divBdr>
      <w:divsChild>
        <w:div w:id="503664411">
          <w:marLeft w:val="0"/>
          <w:marRight w:val="0"/>
          <w:marTop w:val="0"/>
          <w:marBottom w:val="0"/>
          <w:divBdr>
            <w:top w:val="none" w:sz="0" w:space="0" w:color="auto"/>
            <w:left w:val="none" w:sz="0" w:space="0" w:color="auto"/>
            <w:bottom w:val="none" w:sz="0" w:space="0" w:color="auto"/>
            <w:right w:val="none" w:sz="0" w:space="0" w:color="auto"/>
          </w:divBdr>
          <w:divsChild>
            <w:div w:id="1496646053">
              <w:marLeft w:val="0"/>
              <w:marRight w:val="0"/>
              <w:marTop w:val="0"/>
              <w:marBottom w:val="0"/>
              <w:divBdr>
                <w:top w:val="none" w:sz="0" w:space="0" w:color="auto"/>
                <w:left w:val="none" w:sz="0" w:space="0" w:color="auto"/>
                <w:bottom w:val="none" w:sz="0" w:space="0" w:color="auto"/>
                <w:right w:val="none" w:sz="0" w:space="0" w:color="auto"/>
              </w:divBdr>
              <w:divsChild>
                <w:div w:id="19418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5192">
      <w:bodyDiv w:val="1"/>
      <w:marLeft w:val="0"/>
      <w:marRight w:val="0"/>
      <w:marTop w:val="0"/>
      <w:marBottom w:val="0"/>
      <w:divBdr>
        <w:top w:val="none" w:sz="0" w:space="0" w:color="auto"/>
        <w:left w:val="none" w:sz="0" w:space="0" w:color="auto"/>
        <w:bottom w:val="none" w:sz="0" w:space="0" w:color="auto"/>
        <w:right w:val="none" w:sz="0" w:space="0" w:color="auto"/>
      </w:divBdr>
    </w:div>
    <w:div w:id="1851485030">
      <w:bodyDiv w:val="1"/>
      <w:marLeft w:val="0"/>
      <w:marRight w:val="0"/>
      <w:marTop w:val="0"/>
      <w:marBottom w:val="0"/>
      <w:divBdr>
        <w:top w:val="none" w:sz="0" w:space="0" w:color="auto"/>
        <w:left w:val="none" w:sz="0" w:space="0" w:color="auto"/>
        <w:bottom w:val="none" w:sz="0" w:space="0" w:color="auto"/>
        <w:right w:val="none" w:sz="0" w:space="0" w:color="auto"/>
      </w:divBdr>
      <w:divsChild>
        <w:div w:id="1462385244">
          <w:marLeft w:val="0"/>
          <w:marRight w:val="0"/>
          <w:marTop w:val="0"/>
          <w:marBottom w:val="0"/>
          <w:divBdr>
            <w:top w:val="none" w:sz="0" w:space="0" w:color="auto"/>
            <w:left w:val="none" w:sz="0" w:space="0" w:color="auto"/>
            <w:bottom w:val="none" w:sz="0" w:space="0" w:color="auto"/>
            <w:right w:val="none" w:sz="0" w:space="0" w:color="auto"/>
          </w:divBdr>
          <w:divsChild>
            <w:div w:id="203954770">
              <w:marLeft w:val="0"/>
              <w:marRight w:val="0"/>
              <w:marTop w:val="0"/>
              <w:marBottom w:val="0"/>
              <w:divBdr>
                <w:top w:val="none" w:sz="0" w:space="0" w:color="auto"/>
                <w:left w:val="none" w:sz="0" w:space="0" w:color="auto"/>
                <w:bottom w:val="none" w:sz="0" w:space="0" w:color="auto"/>
                <w:right w:val="none" w:sz="0" w:space="0" w:color="auto"/>
              </w:divBdr>
              <w:divsChild>
                <w:div w:id="1032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6627">
      <w:bodyDiv w:val="1"/>
      <w:marLeft w:val="0"/>
      <w:marRight w:val="0"/>
      <w:marTop w:val="0"/>
      <w:marBottom w:val="0"/>
      <w:divBdr>
        <w:top w:val="none" w:sz="0" w:space="0" w:color="auto"/>
        <w:left w:val="none" w:sz="0" w:space="0" w:color="auto"/>
        <w:bottom w:val="none" w:sz="0" w:space="0" w:color="auto"/>
        <w:right w:val="none" w:sz="0" w:space="0" w:color="auto"/>
      </w:divBdr>
      <w:divsChild>
        <w:div w:id="1595093158">
          <w:marLeft w:val="0"/>
          <w:marRight w:val="0"/>
          <w:marTop w:val="0"/>
          <w:marBottom w:val="0"/>
          <w:divBdr>
            <w:top w:val="none" w:sz="0" w:space="0" w:color="auto"/>
            <w:left w:val="none" w:sz="0" w:space="0" w:color="auto"/>
            <w:bottom w:val="none" w:sz="0" w:space="0" w:color="auto"/>
            <w:right w:val="none" w:sz="0" w:space="0" w:color="auto"/>
          </w:divBdr>
          <w:divsChild>
            <w:div w:id="202406792">
              <w:marLeft w:val="0"/>
              <w:marRight w:val="0"/>
              <w:marTop w:val="0"/>
              <w:marBottom w:val="0"/>
              <w:divBdr>
                <w:top w:val="none" w:sz="0" w:space="0" w:color="auto"/>
                <w:left w:val="none" w:sz="0" w:space="0" w:color="auto"/>
                <w:bottom w:val="none" w:sz="0" w:space="0" w:color="auto"/>
                <w:right w:val="none" w:sz="0" w:space="0" w:color="auto"/>
              </w:divBdr>
              <w:divsChild>
                <w:div w:id="1164592026">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579489189">
                          <w:marLeft w:val="0"/>
                          <w:marRight w:val="0"/>
                          <w:marTop w:val="0"/>
                          <w:marBottom w:val="0"/>
                          <w:divBdr>
                            <w:top w:val="none" w:sz="0" w:space="0" w:color="auto"/>
                            <w:left w:val="none" w:sz="0" w:space="0" w:color="auto"/>
                            <w:bottom w:val="none" w:sz="0" w:space="0" w:color="auto"/>
                            <w:right w:val="none" w:sz="0" w:space="0" w:color="auto"/>
                          </w:divBdr>
                          <w:divsChild>
                            <w:div w:id="1073237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2024967">
              <w:marLeft w:val="0"/>
              <w:marRight w:val="0"/>
              <w:marTop w:val="75"/>
              <w:marBottom w:val="0"/>
              <w:divBdr>
                <w:top w:val="none" w:sz="0" w:space="0" w:color="auto"/>
                <w:left w:val="none" w:sz="0" w:space="0" w:color="auto"/>
                <w:bottom w:val="none" w:sz="0" w:space="0" w:color="auto"/>
                <w:right w:val="none" w:sz="0" w:space="0" w:color="auto"/>
              </w:divBdr>
              <w:divsChild>
                <w:div w:id="784924785">
                  <w:marLeft w:val="0"/>
                  <w:marRight w:val="0"/>
                  <w:marTop w:val="0"/>
                  <w:marBottom w:val="0"/>
                  <w:divBdr>
                    <w:top w:val="none" w:sz="0" w:space="0" w:color="auto"/>
                    <w:left w:val="none" w:sz="0" w:space="0" w:color="auto"/>
                    <w:bottom w:val="none" w:sz="0" w:space="0" w:color="auto"/>
                    <w:right w:val="none" w:sz="0" w:space="0" w:color="auto"/>
                  </w:divBdr>
                  <w:divsChild>
                    <w:div w:id="817458673">
                      <w:marLeft w:val="0"/>
                      <w:marRight w:val="0"/>
                      <w:marTop w:val="0"/>
                      <w:marBottom w:val="0"/>
                      <w:divBdr>
                        <w:top w:val="none" w:sz="0" w:space="0" w:color="auto"/>
                        <w:left w:val="none" w:sz="0" w:space="0" w:color="auto"/>
                        <w:bottom w:val="none" w:sz="0" w:space="0" w:color="auto"/>
                        <w:right w:val="none" w:sz="0" w:space="0" w:color="auto"/>
                      </w:divBdr>
                    </w:div>
                    <w:div w:id="1511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5706">
          <w:marLeft w:val="0"/>
          <w:marRight w:val="0"/>
          <w:marTop w:val="0"/>
          <w:marBottom w:val="0"/>
          <w:divBdr>
            <w:top w:val="none" w:sz="0" w:space="0" w:color="auto"/>
            <w:left w:val="none" w:sz="0" w:space="0" w:color="auto"/>
            <w:bottom w:val="none" w:sz="0" w:space="0" w:color="auto"/>
            <w:right w:val="none" w:sz="0" w:space="0" w:color="auto"/>
          </w:divBdr>
          <w:divsChild>
            <w:div w:id="409893220">
              <w:marLeft w:val="0"/>
              <w:marRight w:val="0"/>
              <w:marTop w:val="0"/>
              <w:marBottom w:val="0"/>
              <w:divBdr>
                <w:top w:val="none" w:sz="0" w:space="0" w:color="auto"/>
                <w:left w:val="none" w:sz="0" w:space="0" w:color="auto"/>
                <w:bottom w:val="none" w:sz="0" w:space="0" w:color="auto"/>
                <w:right w:val="none" w:sz="0" w:space="0" w:color="auto"/>
              </w:divBdr>
              <w:divsChild>
                <w:div w:id="1454715925">
                  <w:marLeft w:val="0"/>
                  <w:marRight w:val="0"/>
                  <w:marTop w:val="0"/>
                  <w:marBottom w:val="0"/>
                  <w:divBdr>
                    <w:top w:val="none" w:sz="0" w:space="0" w:color="auto"/>
                    <w:left w:val="none" w:sz="0" w:space="0" w:color="auto"/>
                    <w:bottom w:val="none" w:sz="0" w:space="0" w:color="auto"/>
                    <w:right w:val="none" w:sz="0" w:space="0" w:color="auto"/>
                  </w:divBdr>
                  <w:divsChild>
                    <w:div w:id="1165820116">
                      <w:marLeft w:val="0"/>
                      <w:marRight w:val="0"/>
                      <w:marTop w:val="0"/>
                      <w:marBottom w:val="0"/>
                      <w:divBdr>
                        <w:top w:val="none" w:sz="0" w:space="0" w:color="auto"/>
                        <w:left w:val="none" w:sz="0" w:space="0" w:color="auto"/>
                        <w:bottom w:val="none" w:sz="0" w:space="0" w:color="auto"/>
                        <w:right w:val="none" w:sz="0" w:space="0" w:color="auto"/>
                      </w:divBdr>
                      <w:divsChild>
                        <w:div w:id="1633290262">
                          <w:marLeft w:val="0"/>
                          <w:marRight w:val="0"/>
                          <w:marTop w:val="0"/>
                          <w:marBottom w:val="0"/>
                          <w:divBdr>
                            <w:top w:val="none" w:sz="0" w:space="0" w:color="auto"/>
                            <w:left w:val="none" w:sz="0" w:space="0" w:color="auto"/>
                            <w:bottom w:val="none" w:sz="0" w:space="0" w:color="auto"/>
                            <w:right w:val="none" w:sz="0" w:space="0" w:color="auto"/>
                          </w:divBdr>
                          <w:divsChild>
                            <w:div w:id="1439451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926974">
              <w:marLeft w:val="0"/>
              <w:marRight w:val="0"/>
              <w:marTop w:val="75"/>
              <w:marBottom w:val="0"/>
              <w:divBdr>
                <w:top w:val="none" w:sz="0" w:space="0" w:color="auto"/>
                <w:left w:val="none" w:sz="0" w:space="0" w:color="auto"/>
                <w:bottom w:val="none" w:sz="0" w:space="0" w:color="auto"/>
                <w:right w:val="none" w:sz="0" w:space="0" w:color="auto"/>
              </w:divBdr>
              <w:divsChild>
                <w:div w:id="2096436231">
                  <w:marLeft w:val="0"/>
                  <w:marRight w:val="0"/>
                  <w:marTop w:val="0"/>
                  <w:marBottom w:val="0"/>
                  <w:divBdr>
                    <w:top w:val="none" w:sz="0" w:space="0" w:color="auto"/>
                    <w:left w:val="none" w:sz="0" w:space="0" w:color="auto"/>
                    <w:bottom w:val="none" w:sz="0" w:space="0" w:color="auto"/>
                    <w:right w:val="none" w:sz="0" w:space="0" w:color="auto"/>
                  </w:divBdr>
                  <w:divsChild>
                    <w:div w:id="402337967">
                      <w:marLeft w:val="0"/>
                      <w:marRight w:val="0"/>
                      <w:marTop w:val="0"/>
                      <w:marBottom w:val="0"/>
                      <w:divBdr>
                        <w:top w:val="none" w:sz="0" w:space="0" w:color="auto"/>
                        <w:left w:val="none" w:sz="0" w:space="0" w:color="auto"/>
                        <w:bottom w:val="none" w:sz="0" w:space="0" w:color="auto"/>
                        <w:right w:val="none" w:sz="0" w:space="0" w:color="auto"/>
                      </w:divBdr>
                    </w:div>
                    <w:div w:id="963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8299">
      <w:bodyDiv w:val="1"/>
      <w:marLeft w:val="0"/>
      <w:marRight w:val="0"/>
      <w:marTop w:val="0"/>
      <w:marBottom w:val="0"/>
      <w:divBdr>
        <w:top w:val="none" w:sz="0" w:space="0" w:color="auto"/>
        <w:left w:val="none" w:sz="0" w:space="0" w:color="auto"/>
        <w:bottom w:val="none" w:sz="0" w:space="0" w:color="auto"/>
        <w:right w:val="none" w:sz="0" w:space="0" w:color="auto"/>
      </w:divBdr>
      <w:divsChild>
        <w:div w:id="1633173740">
          <w:marLeft w:val="0"/>
          <w:marRight w:val="0"/>
          <w:marTop w:val="0"/>
          <w:marBottom w:val="0"/>
          <w:divBdr>
            <w:top w:val="none" w:sz="0" w:space="0" w:color="auto"/>
            <w:left w:val="none" w:sz="0" w:space="0" w:color="auto"/>
            <w:bottom w:val="none" w:sz="0" w:space="0" w:color="auto"/>
            <w:right w:val="none" w:sz="0" w:space="0" w:color="auto"/>
          </w:divBdr>
          <w:divsChild>
            <w:div w:id="1603101105">
              <w:marLeft w:val="0"/>
              <w:marRight w:val="0"/>
              <w:marTop w:val="0"/>
              <w:marBottom w:val="0"/>
              <w:divBdr>
                <w:top w:val="none" w:sz="0" w:space="0" w:color="auto"/>
                <w:left w:val="none" w:sz="0" w:space="0" w:color="auto"/>
                <w:bottom w:val="none" w:sz="0" w:space="0" w:color="auto"/>
                <w:right w:val="none" w:sz="0" w:space="0" w:color="auto"/>
              </w:divBdr>
              <w:divsChild>
                <w:div w:id="4959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598">
          <w:marLeft w:val="0"/>
          <w:marRight w:val="0"/>
          <w:marTop w:val="0"/>
          <w:marBottom w:val="0"/>
          <w:divBdr>
            <w:top w:val="none" w:sz="0" w:space="0" w:color="auto"/>
            <w:left w:val="none" w:sz="0" w:space="0" w:color="auto"/>
            <w:bottom w:val="none" w:sz="0" w:space="0" w:color="auto"/>
            <w:right w:val="none" w:sz="0" w:space="0" w:color="auto"/>
          </w:divBdr>
          <w:divsChild>
            <w:div w:id="679284399">
              <w:marLeft w:val="0"/>
              <w:marRight w:val="0"/>
              <w:marTop w:val="0"/>
              <w:marBottom w:val="0"/>
              <w:divBdr>
                <w:top w:val="none" w:sz="0" w:space="0" w:color="auto"/>
                <w:left w:val="none" w:sz="0" w:space="0" w:color="auto"/>
                <w:bottom w:val="none" w:sz="0" w:space="0" w:color="auto"/>
                <w:right w:val="none" w:sz="0" w:space="0" w:color="auto"/>
              </w:divBdr>
              <w:divsChild>
                <w:div w:id="21423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91204">
      <w:bodyDiv w:val="1"/>
      <w:marLeft w:val="0"/>
      <w:marRight w:val="0"/>
      <w:marTop w:val="0"/>
      <w:marBottom w:val="0"/>
      <w:divBdr>
        <w:top w:val="none" w:sz="0" w:space="0" w:color="auto"/>
        <w:left w:val="none" w:sz="0" w:space="0" w:color="auto"/>
        <w:bottom w:val="none" w:sz="0" w:space="0" w:color="auto"/>
        <w:right w:val="none" w:sz="0" w:space="0" w:color="auto"/>
      </w:divBdr>
    </w:div>
    <w:div w:id="1981958260">
      <w:bodyDiv w:val="1"/>
      <w:marLeft w:val="0"/>
      <w:marRight w:val="0"/>
      <w:marTop w:val="0"/>
      <w:marBottom w:val="0"/>
      <w:divBdr>
        <w:top w:val="none" w:sz="0" w:space="0" w:color="auto"/>
        <w:left w:val="none" w:sz="0" w:space="0" w:color="auto"/>
        <w:bottom w:val="none" w:sz="0" w:space="0" w:color="auto"/>
        <w:right w:val="none" w:sz="0" w:space="0" w:color="auto"/>
      </w:divBdr>
    </w:div>
    <w:div w:id="2044742593">
      <w:bodyDiv w:val="1"/>
      <w:marLeft w:val="0"/>
      <w:marRight w:val="0"/>
      <w:marTop w:val="0"/>
      <w:marBottom w:val="0"/>
      <w:divBdr>
        <w:top w:val="none" w:sz="0" w:space="0" w:color="auto"/>
        <w:left w:val="none" w:sz="0" w:space="0" w:color="auto"/>
        <w:bottom w:val="none" w:sz="0" w:space="0" w:color="auto"/>
        <w:right w:val="none" w:sz="0" w:space="0" w:color="auto"/>
      </w:divBdr>
      <w:divsChild>
        <w:div w:id="197746038">
          <w:marLeft w:val="0"/>
          <w:marRight w:val="0"/>
          <w:marTop w:val="0"/>
          <w:marBottom w:val="0"/>
          <w:divBdr>
            <w:top w:val="none" w:sz="0" w:space="0" w:color="auto"/>
            <w:left w:val="none" w:sz="0" w:space="0" w:color="auto"/>
            <w:bottom w:val="none" w:sz="0" w:space="0" w:color="auto"/>
            <w:right w:val="none" w:sz="0" w:space="0" w:color="auto"/>
          </w:divBdr>
          <w:divsChild>
            <w:div w:id="409427595">
              <w:marLeft w:val="0"/>
              <w:marRight w:val="0"/>
              <w:marTop w:val="0"/>
              <w:marBottom w:val="0"/>
              <w:divBdr>
                <w:top w:val="none" w:sz="0" w:space="0" w:color="auto"/>
                <w:left w:val="none" w:sz="0" w:space="0" w:color="auto"/>
                <w:bottom w:val="none" w:sz="0" w:space="0" w:color="auto"/>
                <w:right w:val="none" w:sz="0" w:space="0" w:color="auto"/>
              </w:divBdr>
              <w:divsChild>
                <w:div w:id="2078162238">
                  <w:marLeft w:val="0"/>
                  <w:marRight w:val="0"/>
                  <w:marTop w:val="0"/>
                  <w:marBottom w:val="0"/>
                  <w:divBdr>
                    <w:top w:val="none" w:sz="0" w:space="0" w:color="auto"/>
                    <w:left w:val="none" w:sz="0" w:space="0" w:color="auto"/>
                    <w:bottom w:val="none" w:sz="0" w:space="0" w:color="auto"/>
                    <w:right w:val="none" w:sz="0" w:space="0" w:color="auto"/>
                  </w:divBdr>
                  <w:divsChild>
                    <w:div w:id="363790452">
                      <w:marLeft w:val="0"/>
                      <w:marRight w:val="0"/>
                      <w:marTop w:val="0"/>
                      <w:marBottom w:val="0"/>
                      <w:divBdr>
                        <w:top w:val="none" w:sz="0" w:space="0" w:color="auto"/>
                        <w:left w:val="none" w:sz="0" w:space="0" w:color="auto"/>
                        <w:bottom w:val="none" w:sz="0" w:space="0" w:color="auto"/>
                        <w:right w:val="none" w:sz="0" w:space="0" w:color="auto"/>
                      </w:divBdr>
                      <w:divsChild>
                        <w:div w:id="1737632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6004309">
          <w:marLeft w:val="0"/>
          <w:marRight w:val="0"/>
          <w:marTop w:val="75"/>
          <w:marBottom w:val="0"/>
          <w:divBdr>
            <w:top w:val="none" w:sz="0" w:space="0" w:color="auto"/>
            <w:left w:val="none" w:sz="0" w:space="0" w:color="auto"/>
            <w:bottom w:val="none" w:sz="0" w:space="0" w:color="auto"/>
            <w:right w:val="none" w:sz="0" w:space="0" w:color="auto"/>
          </w:divBdr>
          <w:divsChild>
            <w:div w:id="27681648">
              <w:marLeft w:val="0"/>
              <w:marRight w:val="0"/>
              <w:marTop w:val="0"/>
              <w:marBottom w:val="0"/>
              <w:divBdr>
                <w:top w:val="none" w:sz="0" w:space="0" w:color="auto"/>
                <w:left w:val="none" w:sz="0" w:space="0" w:color="auto"/>
                <w:bottom w:val="none" w:sz="0" w:space="0" w:color="auto"/>
                <w:right w:val="none" w:sz="0" w:space="0" w:color="auto"/>
              </w:divBdr>
              <w:divsChild>
                <w:div w:id="30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3436">
      <w:bodyDiv w:val="1"/>
      <w:marLeft w:val="0"/>
      <w:marRight w:val="0"/>
      <w:marTop w:val="0"/>
      <w:marBottom w:val="0"/>
      <w:divBdr>
        <w:top w:val="none" w:sz="0" w:space="0" w:color="auto"/>
        <w:left w:val="none" w:sz="0" w:space="0" w:color="auto"/>
        <w:bottom w:val="none" w:sz="0" w:space="0" w:color="auto"/>
        <w:right w:val="none" w:sz="0" w:space="0" w:color="auto"/>
      </w:divBdr>
      <w:divsChild>
        <w:div w:id="1651903199">
          <w:marLeft w:val="0"/>
          <w:marRight w:val="0"/>
          <w:marTop w:val="0"/>
          <w:marBottom w:val="0"/>
          <w:divBdr>
            <w:top w:val="none" w:sz="0" w:space="0" w:color="auto"/>
            <w:left w:val="none" w:sz="0" w:space="0" w:color="auto"/>
            <w:bottom w:val="none" w:sz="0" w:space="0" w:color="auto"/>
            <w:right w:val="none" w:sz="0" w:space="0" w:color="auto"/>
          </w:divBdr>
          <w:divsChild>
            <w:div w:id="20791907">
              <w:marLeft w:val="0"/>
              <w:marRight w:val="0"/>
              <w:marTop w:val="0"/>
              <w:marBottom w:val="0"/>
              <w:divBdr>
                <w:top w:val="none" w:sz="0" w:space="0" w:color="auto"/>
                <w:left w:val="none" w:sz="0" w:space="0" w:color="auto"/>
                <w:bottom w:val="none" w:sz="0" w:space="0" w:color="auto"/>
                <w:right w:val="none" w:sz="0" w:space="0" w:color="auto"/>
              </w:divBdr>
              <w:divsChild>
                <w:div w:id="935985289">
                  <w:marLeft w:val="0"/>
                  <w:marRight w:val="0"/>
                  <w:marTop w:val="0"/>
                  <w:marBottom w:val="0"/>
                  <w:divBdr>
                    <w:top w:val="none" w:sz="0" w:space="0" w:color="auto"/>
                    <w:left w:val="none" w:sz="0" w:space="0" w:color="auto"/>
                    <w:bottom w:val="none" w:sz="0" w:space="0" w:color="auto"/>
                    <w:right w:val="none" w:sz="0" w:space="0" w:color="auto"/>
                  </w:divBdr>
                  <w:divsChild>
                    <w:div w:id="707022825">
                      <w:marLeft w:val="0"/>
                      <w:marRight w:val="0"/>
                      <w:marTop w:val="0"/>
                      <w:marBottom w:val="0"/>
                      <w:divBdr>
                        <w:top w:val="none" w:sz="0" w:space="0" w:color="auto"/>
                        <w:left w:val="none" w:sz="0" w:space="0" w:color="auto"/>
                        <w:bottom w:val="none" w:sz="0" w:space="0" w:color="auto"/>
                        <w:right w:val="none" w:sz="0" w:space="0" w:color="auto"/>
                      </w:divBdr>
                      <w:divsChild>
                        <w:div w:id="668600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7206632">
          <w:marLeft w:val="0"/>
          <w:marRight w:val="0"/>
          <w:marTop w:val="75"/>
          <w:marBottom w:val="0"/>
          <w:divBdr>
            <w:top w:val="none" w:sz="0" w:space="0" w:color="auto"/>
            <w:left w:val="none" w:sz="0" w:space="0" w:color="auto"/>
            <w:bottom w:val="none" w:sz="0" w:space="0" w:color="auto"/>
            <w:right w:val="none" w:sz="0" w:space="0" w:color="auto"/>
          </w:divBdr>
          <w:divsChild>
            <w:div w:id="2111583130">
              <w:marLeft w:val="0"/>
              <w:marRight w:val="0"/>
              <w:marTop w:val="0"/>
              <w:marBottom w:val="0"/>
              <w:divBdr>
                <w:top w:val="none" w:sz="0" w:space="0" w:color="auto"/>
                <w:left w:val="none" w:sz="0" w:space="0" w:color="auto"/>
                <w:bottom w:val="none" w:sz="0" w:space="0" w:color="auto"/>
                <w:right w:val="none" w:sz="0" w:space="0" w:color="auto"/>
              </w:divBdr>
              <w:divsChild>
                <w:div w:id="197746637">
                  <w:marLeft w:val="0"/>
                  <w:marRight w:val="0"/>
                  <w:marTop w:val="0"/>
                  <w:marBottom w:val="0"/>
                  <w:divBdr>
                    <w:top w:val="none" w:sz="0" w:space="0" w:color="auto"/>
                    <w:left w:val="none" w:sz="0" w:space="0" w:color="auto"/>
                    <w:bottom w:val="none" w:sz="0" w:space="0" w:color="auto"/>
                    <w:right w:val="none" w:sz="0" w:space="0" w:color="auto"/>
                  </w:divBdr>
                </w:div>
                <w:div w:id="19183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8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Shrinivas D</cp:lastModifiedBy>
  <cp:revision>29</cp:revision>
  <dcterms:created xsi:type="dcterms:W3CDTF">2024-06-02T12:14:00Z</dcterms:created>
  <dcterms:modified xsi:type="dcterms:W3CDTF">2024-06-02T18:02:00Z</dcterms:modified>
  <cp:category/>
</cp:coreProperties>
</file>